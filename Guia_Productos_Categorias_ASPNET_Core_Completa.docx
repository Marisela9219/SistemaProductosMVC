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7BACB" w14:textId="77777777" w:rsidR="0066537A" w:rsidRPr="003024A9" w:rsidRDefault="00000000">
      <w:pPr>
        <w:pStyle w:val="Ttulo"/>
        <w:rPr>
          <w:lang w:val="es-SV"/>
        </w:rPr>
      </w:pPr>
      <w:r w:rsidRPr="003024A9">
        <w:rPr>
          <w:lang w:val="es-SV"/>
        </w:rPr>
        <w:t>Guía Paso a Paso: Sistema ASP.NET Core MVC - Productos y Categorías</w:t>
      </w:r>
    </w:p>
    <w:p w14:paraId="7715DF26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>1. Crear el proyecto</w:t>
      </w:r>
    </w:p>
    <w:p w14:paraId="1D1EBA1B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En Visual Studio:</w:t>
      </w:r>
    </w:p>
    <w:p w14:paraId="3ED656AE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- Nuevo proyecto → ASP.NET Core Web App (</w:t>
      </w:r>
      <w:proofErr w:type="spellStart"/>
      <w:r w:rsidRPr="003024A9">
        <w:rPr>
          <w:lang w:val="es-SV"/>
        </w:rPr>
        <w:t>Model</w:t>
      </w:r>
      <w:proofErr w:type="spellEnd"/>
      <w:r w:rsidRPr="003024A9">
        <w:rPr>
          <w:lang w:val="es-SV"/>
        </w:rPr>
        <w:t>-View-</w:t>
      </w:r>
      <w:proofErr w:type="spellStart"/>
      <w:r w:rsidRPr="003024A9">
        <w:rPr>
          <w:lang w:val="es-SV"/>
        </w:rPr>
        <w:t>Controller</w:t>
      </w:r>
      <w:proofErr w:type="spellEnd"/>
      <w:r w:rsidRPr="003024A9">
        <w:rPr>
          <w:lang w:val="es-SV"/>
        </w:rPr>
        <w:t>)</w:t>
      </w:r>
    </w:p>
    <w:p w14:paraId="3FC825E1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 xml:space="preserve">- Nombre del proyecto: </w:t>
      </w:r>
      <w:proofErr w:type="spellStart"/>
      <w:r w:rsidRPr="003024A9">
        <w:rPr>
          <w:lang w:val="es-SV"/>
        </w:rPr>
        <w:t>SistemaProductosMVC</w:t>
      </w:r>
      <w:proofErr w:type="spellEnd"/>
    </w:p>
    <w:p w14:paraId="7C620C51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- Framework: .NET 8 o superior</w:t>
      </w:r>
    </w:p>
    <w:p w14:paraId="587F68A0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- Desmarcar "Habilitar autenticación".</w:t>
      </w:r>
    </w:p>
    <w:p w14:paraId="2ADD9CDD" w14:textId="77777777" w:rsidR="0066537A" w:rsidRPr="003024A9" w:rsidRDefault="0066537A">
      <w:pPr>
        <w:rPr>
          <w:lang w:val="es-SV"/>
        </w:rPr>
      </w:pPr>
    </w:p>
    <w:p w14:paraId="12D7A2DA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 xml:space="preserve">Esto generará una estructura con carpetas como </w:t>
      </w:r>
      <w:proofErr w:type="spellStart"/>
      <w:r w:rsidRPr="003024A9">
        <w:rPr>
          <w:lang w:val="es-SV"/>
        </w:rPr>
        <w:t>Controllers</w:t>
      </w:r>
      <w:proofErr w:type="spellEnd"/>
      <w:r w:rsidRPr="003024A9">
        <w:rPr>
          <w:lang w:val="es-SV"/>
        </w:rPr>
        <w:t xml:space="preserve">, </w:t>
      </w:r>
      <w:proofErr w:type="spellStart"/>
      <w:r w:rsidRPr="003024A9">
        <w:rPr>
          <w:lang w:val="es-SV"/>
        </w:rPr>
        <w:t>Models</w:t>
      </w:r>
      <w:proofErr w:type="spellEnd"/>
      <w:r w:rsidRPr="003024A9">
        <w:rPr>
          <w:lang w:val="es-SV"/>
        </w:rPr>
        <w:t xml:space="preserve">, </w:t>
      </w:r>
      <w:proofErr w:type="spellStart"/>
      <w:r w:rsidRPr="003024A9">
        <w:rPr>
          <w:lang w:val="es-SV"/>
        </w:rPr>
        <w:t>Views</w:t>
      </w:r>
      <w:proofErr w:type="spellEnd"/>
      <w:r w:rsidRPr="003024A9">
        <w:rPr>
          <w:lang w:val="es-SV"/>
        </w:rPr>
        <w:t xml:space="preserve">, </w:t>
      </w:r>
      <w:proofErr w:type="spellStart"/>
      <w:r w:rsidRPr="003024A9">
        <w:rPr>
          <w:lang w:val="es-SV"/>
        </w:rPr>
        <w:t>wwwroot</w:t>
      </w:r>
      <w:proofErr w:type="spellEnd"/>
      <w:r w:rsidRPr="003024A9">
        <w:rPr>
          <w:lang w:val="es-SV"/>
        </w:rPr>
        <w:t>, etc.</w:t>
      </w:r>
    </w:p>
    <w:p w14:paraId="758F537E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>2. Instalar paquetes necesarios</w:t>
      </w:r>
    </w:p>
    <w:p w14:paraId="168301DC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Abre la consola del Administrador de Paquetes y ejecuta:</w:t>
      </w:r>
    </w:p>
    <w:p w14:paraId="3AEB1CC7" w14:textId="77777777" w:rsidR="0066537A" w:rsidRPr="003024A9" w:rsidRDefault="0066537A">
      <w:pPr>
        <w:rPr>
          <w:lang w:val="es-SV"/>
        </w:rPr>
      </w:pPr>
    </w:p>
    <w:p w14:paraId="68BBDF8C" w14:textId="77777777" w:rsidR="0066537A" w:rsidRDefault="00000000">
      <w:r>
        <w:t xml:space="preserve">Install-Package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0A7BF539" w14:textId="77777777" w:rsidR="0066537A" w:rsidRDefault="00000000">
      <w:r>
        <w:t>Install-Package Microsoft.EntityFrameworkCore.Tools</w:t>
      </w:r>
    </w:p>
    <w:p w14:paraId="507B4CBE" w14:textId="77777777" w:rsidR="0066537A" w:rsidRDefault="00000000">
      <w:r>
        <w:t>Install-Package Microsoft.VisualStudio.Web.CodeGeneration.Design</w:t>
      </w:r>
    </w:p>
    <w:p w14:paraId="253C0857" w14:textId="77777777" w:rsidR="0066537A" w:rsidRDefault="0066537A"/>
    <w:p w14:paraId="0B18B9FD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 xml:space="preserve">En una terminal (para </w:t>
      </w:r>
      <w:proofErr w:type="spellStart"/>
      <w:r w:rsidRPr="003024A9">
        <w:rPr>
          <w:lang w:val="es-SV"/>
        </w:rPr>
        <w:t>scaffolding</w:t>
      </w:r>
      <w:proofErr w:type="spellEnd"/>
      <w:r w:rsidRPr="003024A9">
        <w:rPr>
          <w:lang w:val="es-SV"/>
        </w:rPr>
        <w:t>):</w:t>
      </w:r>
    </w:p>
    <w:p w14:paraId="4EA3E438" w14:textId="77777777" w:rsidR="0066537A" w:rsidRDefault="00000000">
      <w:r>
        <w:t>dotnet tool install --global dotnet-aspnet-codegenerator</w:t>
      </w:r>
    </w:p>
    <w:p w14:paraId="007712DD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>3. Crear los modelos</w:t>
      </w:r>
    </w:p>
    <w:p w14:paraId="731B4594" w14:textId="77777777" w:rsidR="0066537A" w:rsidRPr="003024A9" w:rsidRDefault="00000000">
      <w:pPr>
        <w:rPr>
          <w:lang w:val="es-SV"/>
        </w:rPr>
      </w:pPr>
      <w:r>
        <w:t>📁</w:t>
      </w:r>
      <w:r w:rsidRPr="003024A9">
        <w:rPr>
          <w:lang w:val="es-SV"/>
        </w:rPr>
        <w:t xml:space="preserve"> Carpeta: </w:t>
      </w:r>
      <w:proofErr w:type="spellStart"/>
      <w:r w:rsidRPr="003024A9">
        <w:rPr>
          <w:lang w:val="es-SV"/>
        </w:rPr>
        <w:t>Models</w:t>
      </w:r>
      <w:proofErr w:type="spellEnd"/>
    </w:p>
    <w:p w14:paraId="78493FCA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 xml:space="preserve">Crea dos archivos: </w:t>
      </w:r>
      <w:proofErr w:type="spellStart"/>
      <w:r w:rsidRPr="003024A9">
        <w:rPr>
          <w:lang w:val="es-SV"/>
        </w:rPr>
        <w:t>CategoriaProducto.cs</w:t>
      </w:r>
      <w:proofErr w:type="spellEnd"/>
      <w:r w:rsidRPr="003024A9">
        <w:rPr>
          <w:lang w:val="es-SV"/>
        </w:rPr>
        <w:t xml:space="preserve"> y </w:t>
      </w:r>
      <w:proofErr w:type="spellStart"/>
      <w:r w:rsidRPr="003024A9">
        <w:rPr>
          <w:lang w:val="es-SV"/>
        </w:rPr>
        <w:t>Producto.cs</w:t>
      </w:r>
      <w:proofErr w:type="spellEnd"/>
    </w:p>
    <w:p w14:paraId="2D212BE2" w14:textId="77777777" w:rsidR="0066537A" w:rsidRPr="003024A9" w:rsidRDefault="0066537A">
      <w:pPr>
        <w:rPr>
          <w:lang w:val="es-SV"/>
        </w:rPr>
      </w:pPr>
    </w:p>
    <w:p w14:paraId="6C9D4E8C" w14:textId="77777777" w:rsidR="0066537A" w:rsidRDefault="00000000">
      <w:r>
        <w:t xml:space="preserve">📄 </w:t>
      </w:r>
      <w:proofErr w:type="spellStart"/>
      <w:r>
        <w:t>CategoriaProducto.cs</w:t>
      </w:r>
      <w:proofErr w:type="spellEnd"/>
      <w:r>
        <w:t>:</w:t>
      </w:r>
    </w:p>
    <w:p w14:paraId="69DB3BB4" w14:textId="77777777" w:rsidR="0066537A" w:rsidRDefault="00000000">
      <w:r>
        <w:lastRenderedPageBreak/>
        <w:t>------------------------</w:t>
      </w:r>
    </w:p>
    <w:p w14:paraId="1A8E697F" w14:textId="77777777" w:rsidR="0066537A" w:rsidRDefault="00000000">
      <w:r>
        <w:t>using System.Collections.Generic;</w:t>
      </w:r>
    </w:p>
    <w:p w14:paraId="6471DF56" w14:textId="77777777" w:rsidR="0066537A" w:rsidRDefault="00000000">
      <w:r>
        <w:t>using System.ComponentModel.DataAnnotations;</w:t>
      </w:r>
    </w:p>
    <w:p w14:paraId="7F91DAE7" w14:textId="77777777" w:rsidR="0066537A" w:rsidRDefault="0066537A"/>
    <w:p w14:paraId="1987C901" w14:textId="77777777" w:rsidR="0066537A" w:rsidRDefault="00000000">
      <w:r>
        <w:t>namespace SistemaProductosMVC.Models</w:t>
      </w:r>
    </w:p>
    <w:p w14:paraId="0936F339" w14:textId="77777777" w:rsidR="0066537A" w:rsidRDefault="00000000">
      <w:r>
        <w:t>{</w:t>
      </w:r>
    </w:p>
    <w:p w14:paraId="1C1D8C9A" w14:textId="77777777" w:rsidR="0066537A" w:rsidRDefault="00000000">
      <w:r>
        <w:t>public class CategoriaProducto</w:t>
      </w:r>
    </w:p>
    <w:p w14:paraId="34A7C0F2" w14:textId="77777777" w:rsidR="0066537A" w:rsidRDefault="00000000">
      <w:r>
        <w:t>{</w:t>
      </w:r>
    </w:p>
    <w:p w14:paraId="22A1C4F4" w14:textId="77777777" w:rsidR="0066537A" w:rsidRDefault="00000000">
      <w:r>
        <w:t>public int Id { get; set; }</w:t>
      </w:r>
    </w:p>
    <w:p w14:paraId="330D9198" w14:textId="77777777" w:rsidR="0066537A" w:rsidRDefault="0066537A"/>
    <w:p w14:paraId="2A973C9A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[</w:t>
      </w:r>
      <w:proofErr w:type="spellStart"/>
      <w:r w:rsidRPr="003024A9">
        <w:rPr>
          <w:lang w:val="es-SV"/>
        </w:rPr>
        <w:t>Required</w:t>
      </w:r>
      <w:proofErr w:type="spellEnd"/>
      <w:r w:rsidRPr="003024A9">
        <w:rPr>
          <w:lang w:val="es-SV"/>
        </w:rPr>
        <w:t>(</w:t>
      </w:r>
      <w:proofErr w:type="spellStart"/>
      <w:r w:rsidRPr="003024A9">
        <w:rPr>
          <w:lang w:val="es-SV"/>
        </w:rPr>
        <w:t>ErrorMessage</w:t>
      </w:r>
      <w:proofErr w:type="spellEnd"/>
      <w:r w:rsidRPr="003024A9">
        <w:rPr>
          <w:lang w:val="es-SV"/>
        </w:rPr>
        <w:t xml:space="preserve"> = "El nombre es obligatorio")]</w:t>
      </w:r>
    </w:p>
    <w:p w14:paraId="06FCA542" w14:textId="77777777" w:rsidR="0066537A" w:rsidRDefault="00000000">
      <w:r>
        <w:t>public string Nombre { get; set; }</w:t>
      </w:r>
    </w:p>
    <w:p w14:paraId="255C8921" w14:textId="77777777" w:rsidR="0066537A" w:rsidRDefault="0066537A"/>
    <w:p w14:paraId="6A057AA5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// Relación: una categoría tiene muchos productos</w:t>
      </w:r>
    </w:p>
    <w:p w14:paraId="6F3F0CF7" w14:textId="77777777" w:rsidR="0066537A" w:rsidRDefault="00000000">
      <w:r>
        <w:t xml:space="preserve">public </w:t>
      </w:r>
      <w:proofErr w:type="spellStart"/>
      <w:r>
        <w:t>ICollection</w:t>
      </w:r>
      <w:proofErr w:type="spellEnd"/>
      <w:r>
        <w:t>&lt;</w:t>
      </w:r>
      <w:proofErr w:type="spellStart"/>
      <w:r>
        <w:t>Producto</w:t>
      </w:r>
      <w:proofErr w:type="spellEnd"/>
      <w:r>
        <w:t xml:space="preserve">&gt; </w:t>
      </w:r>
      <w:proofErr w:type="spellStart"/>
      <w:r>
        <w:t>Productos</w:t>
      </w:r>
      <w:proofErr w:type="spellEnd"/>
      <w:r>
        <w:t xml:space="preserve"> { get; set; }</w:t>
      </w:r>
    </w:p>
    <w:p w14:paraId="60E157B0" w14:textId="77777777" w:rsidR="0066537A" w:rsidRDefault="00000000">
      <w:r>
        <w:t>}</w:t>
      </w:r>
    </w:p>
    <w:p w14:paraId="3FEDF3CC" w14:textId="77777777" w:rsidR="0066537A" w:rsidRDefault="00000000">
      <w:r>
        <w:t>}</w:t>
      </w:r>
    </w:p>
    <w:p w14:paraId="26AEB26D" w14:textId="77777777" w:rsidR="0066537A" w:rsidRDefault="0066537A"/>
    <w:p w14:paraId="16FFC6DB" w14:textId="77777777" w:rsidR="0066537A" w:rsidRDefault="00000000">
      <w:r>
        <w:t>📄 Producto.cs:</w:t>
      </w:r>
    </w:p>
    <w:p w14:paraId="6D7C8F6E" w14:textId="77777777" w:rsidR="0066537A" w:rsidRDefault="00000000">
      <w:r>
        <w:t>---------------</w:t>
      </w:r>
    </w:p>
    <w:p w14:paraId="5E9760ED" w14:textId="77777777" w:rsidR="0066537A" w:rsidRDefault="00000000">
      <w:r>
        <w:t>using System.ComponentModel.DataAnnotations;</w:t>
      </w:r>
    </w:p>
    <w:p w14:paraId="706E4893" w14:textId="77777777" w:rsidR="0066537A" w:rsidRDefault="00000000">
      <w:r>
        <w:t>using System.ComponentModel.DataAnnotations.Schema;</w:t>
      </w:r>
    </w:p>
    <w:p w14:paraId="51E31F7F" w14:textId="77777777" w:rsidR="0066537A" w:rsidRDefault="0066537A"/>
    <w:p w14:paraId="113C1ACA" w14:textId="77777777" w:rsidR="0066537A" w:rsidRDefault="00000000">
      <w:r>
        <w:t>namespace SistemaProductosMVC.Models</w:t>
      </w:r>
    </w:p>
    <w:p w14:paraId="49DC6E15" w14:textId="77777777" w:rsidR="0066537A" w:rsidRDefault="00000000">
      <w:r>
        <w:t>{</w:t>
      </w:r>
    </w:p>
    <w:p w14:paraId="2877E609" w14:textId="77777777" w:rsidR="0066537A" w:rsidRDefault="00000000">
      <w:r>
        <w:t>public class Producto</w:t>
      </w:r>
    </w:p>
    <w:p w14:paraId="1AC0A8E9" w14:textId="77777777" w:rsidR="0066537A" w:rsidRDefault="00000000">
      <w:r>
        <w:lastRenderedPageBreak/>
        <w:t>{</w:t>
      </w:r>
    </w:p>
    <w:p w14:paraId="6C1CAA9D" w14:textId="77777777" w:rsidR="0066537A" w:rsidRDefault="00000000">
      <w:r>
        <w:t>public int Id { get; set; }</w:t>
      </w:r>
    </w:p>
    <w:p w14:paraId="22CA3D2D" w14:textId="77777777" w:rsidR="0066537A" w:rsidRDefault="0066537A"/>
    <w:p w14:paraId="4399AFCE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[</w:t>
      </w:r>
      <w:proofErr w:type="spellStart"/>
      <w:r w:rsidRPr="003024A9">
        <w:rPr>
          <w:lang w:val="es-SV"/>
        </w:rPr>
        <w:t>Required</w:t>
      </w:r>
      <w:proofErr w:type="spellEnd"/>
      <w:r w:rsidRPr="003024A9">
        <w:rPr>
          <w:lang w:val="es-SV"/>
        </w:rPr>
        <w:t>(</w:t>
      </w:r>
      <w:proofErr w:type="spellStart"/>
      <w:r w:rsidRPr="003024A9">
        <w:rPr>
          <w:lang w:val="es-SV"/>
        </w:rPr>
        <w:t>ErrorMessage</w:t>
      </w:r>
      <w:proofErr w:type="spellEnd"/>
      <w:r w:rsidRPr="003024A9">
        <w:rPr>
          <w:lang w:val="es-SV"/>
        </w:rPr>
        <w:t xml:space="preserve"> = "El nombre es obligatorio")]</w:t>
      </w:r>
    </w:p>
    <w:p w14:paraId="79FA3E1C" w14:textId="77777777" w:rsidR="0066537A" w:rsidRDefault="00000000">
      <w:r>
        <w:t>public string Nombre { get; set; }</w:t>
      </w:r>
    </w:p>
    <w:p w14:paraId="102DB4EE" w14:textId="77777777" w:rsidR="0066537A" w:rsidRDefault="0066537A"/>
    <w:p w14:paraId="4482D292" w14:textId="77777777" w:rsidR="0066537A" w:rsidRDefault="00000000">
      <w:r>
        <w:t>[Range(0.01, 10000)]</w:t>
      </w:r>
    </w:p>
    <w:p w14:paraId="69D50926" w14:textId="77777777" w:rsidR="0066537A" w:rsidRDefault="00000000">
      <w:r>
        <w:t>public decimal Precio { get; set; }</w:t>
      </w:r>
    </w:p>
    <w:p w14:paraId="2CCCD60A" w14:textId="77777777" w:rsidR="0066537A" w:rsidRDefault="0066537A"/>
    <w:p w14:paraId="493C124D" w14:textId="77777777" w:rsidR="0066537A" w:rsidRDefault="00000000">
      <w:r>
        <w:t>[Display(Name = "Categoría")]</w:t>
      </w:r>
    </w:p>
    <w:p w14:paraId="2096F78E" w14:textId="77777777" w:rsidR="0066537A" w:rsidRDefault="00000000">
      <w:r>
        <w:t>public int CategoriaProductoId { get; set; }</w:t>
      </w:r>
    </w:p>
    <w:p w14:paraId="5AA3C56C" w14:textId="77777777" w:rsidR="0066537A" w:rsidRDefault="0066537A"/>
    <w:p w14:paraId="57D99AF9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// Relación con la categoría</w:t>
      </w:r>
    </w:p>
    <w:p w14:paraId="521B1B06" w14:textId="77777777" w:rsidR="0066537A" w:rsidRPr="003024A9" w:rsidRDefault="00000000">
      <w:pPr>
        <w:rPr>
          <w:lang w:val="es-SV"/>
        </w:rPr>
      </w:pPr>
      <w:proofErr w:type="spellStart"/>
      <w:r w:rsidRPr="003024A9">
        <w:rPr>
          <w:lang w:val="es-SV"/>
        </w:rPr>
        <w:t>public</w:t>
      </w:r>
      <w:proofErr w:type="spellEnd"/>
      <w:r w:rsidRPr="003024A9">
        <w:rPr>
          <w:lang w:val="es-SV"/>
        </w:rPr>
        <w:t xml:space="preserve"> </w:t>
      </w:r>
      <w:proofErr w:type="spellStart"/>
      <w:r w:rsidRPr="003024A9">
        <w:rPr>
          <w:lang w:val="es-SV"/>
        </w:rPr>
        <w:t>CategoriaProducto</w:t>
      </w:r>
      <w:proofErr w:type="spellEnd"/>
      <w:r w:rsidRPr="003024A9">
        <w:rPr>
          <w:lang w:val="es-SV"/>
        </w:rPr>
        <w:t xml:space="preserve"> </w:t>
      </w:r>
      <w:proofErr w:type="spellStart"/>
      <w:r w:rsidRPr="003024A9">
        <w:rPr>
          <w:lang w:val="es-SV"/>
        </w:rPr>
        <w:t>CategoriaProducto</w:t>
      </w:r>
      <w:proofErr w:type="spellEnd"/>
      <w:r w:rsidRPr="003024A9">
        <w:rPr>
          <w:lang w:val="es-SV"/>
        </w:rPr>
        <w:t xml:space="preserve"> { </w:t>
      </w:r>
      <w:proofErr w:type="spellStart"/>
      <w:r w:rsidRPr="003024A9">
        <w:rPr>
          <w:lang w:val="es-SV"/>
        </w:rPr>
        <w:t>get</w:t>
      </w:r>
      <w:proofErr w:type="spellEnd"/>
      <w:r w:rsidRPr="003024A9">
        <w:rPr>
          <w:lang w:val="es-SV"/>
        </w:rPr>
        <w:t>; set; }</w:t>
      </w:r>
    </w:p>
    <w:p w14:paraId="74E8837A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}</w:t>
      </w:r>
    </w:p>
    <w:p w14:paraId="1708D868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}</w:t>
      </w:r>
    </w:p>
    <w:p w14:paraId="4962D5A3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 xml:space="preserve">4. Crear el </w:t>
      </w:r>
      <w:proofErr w:type="spellStart"/>
      <w:r w:rsidRPr="003024A9">
        <w:rPr>
          <w:lang w:val="es-SV"/>
        </w:rPr>
        <w:t>DbContext</w:t>
      </w:r>
      <w:proofErr w:type="spellEnd"/>
    </w:p>
    <w:p w14:paraId="6FAAAF78" w14:textId="77777777" w:rsidR="0066537A" w:rsidRPr="003024A9" w:rsidRDefault="00000000">
      <w:pPr>
        <w:rPr>
          <w:lang w:val="es-SV"/>
        </w:rPr>
      </w:pPr>
      <w:r>
        <w:t>📁</w:t>
      </w:r>
      <w:r w:rsidRPr="003024A9">
        <w:rPr>
          <w:lang w:val="es-SV"/>
        </w:rPr>
        <w:t xml:space="preserve"> Carpeta: Data</w:t>
      </w:r>
    </w:p>
    <w:p w14:paraId="021A85F5" w14:textId="77777777" w:rsidR="0066537A" w:rsidRDefault="00000000">
      <w:proofErr w:type="spellStart"/>
      <w:r>
        <w:t>Archivo</w:t>
      </w:r>
      <w:proofErr w:type="spellEnd"/>
      <w:r>
        <w:t xml:space="preserve">: </w:t>
      </w:r>
      <w:proofErr w:type="spellStart"/>
      <w:r>
        <w:t>ApplicationDbContext.cs</w:t>
      </w:r>
      <w:proofErr w:type="spellEnd"/>
    </w:p>
    <w:p w14:paraId="4E91C91E" w14:textId="77777777" w:rsidR="0066537A" w:rsidRDefault="0066537A"/>
    <w:p w14:paraId="49DD57D2" w14:textId="77777777" w:rsidR="0066537A" w:rsidRDefault="00000000">
      <w:r>
        <w:t>📄 ApplicationDbContext.cs:</w:t>
      </w:r>
    </w:p>
    <w:p w14:paraId="4B7EEE8D" w14:textId="77777777" w:rsidR="0066537A" w:rsidRDefault="00000000">
      <w:r>
        <w:t>---------------------------</w:t>
      </w:r>
    </w:p>
    <w:p w14:paraId="5F927A34" w14:textId="77777777" w:rsidR="0066537A" w:rsidRDefault="00000000">
      <w:r>
        <w:t>using Microsoft.EntityFrameworkCore;</w:t>
      </w:r>
    </w:p>
    <w:p w14:paraId="1166F4B6" w14:textId="77777777" w:rsidR="0066537A" w:rsidRDefault="00000000">
      <w:r>
        <w:t>using SistemaProductosMVC.Models;</w:t>
      </w:r>
    </w:p>
    <w:p w14:paraId="35C69919" w14:textId="77777777" w:rsidR="0066537A" w:rsidRDefault="0066537A"/>
    <w:p w14:paraId="1EEC29A7" w14:textId="77777777" w:rsidR="0066537A" w:rsidRDefault="00000000">
      <w:r>
        <w:t>namespace SistemaProductosMVC.Data</w:t>
      </w:r>
    </w:p>
    <w:p w14:paraId="6506AFC7" w14:textId="77777777" w:rsidR="0066537A" w:rsidRDefault="00000000">
      <w:r>
        <w:lastRenderedPageBreak/>
        <w:t>{</w:t>
      </w:r>
    </w:p>
    <w:p w14:paraId="4C924367" w14:textId="77777777" w:rsidR="0066537A" w:rsidRDefault="00000000">
      <w:r>
        <w:t>public class ApplicationDbContext : DbContext</w:t>
      </w:r>
    </w:p>
    <w:p w14:paraId="2230A5A7" w14:textId="77777777" w:rsidR="0066537A" w:rsidRDefault="00000000">
      <w:r>
        <w:t>{</w:t>
      </w:r>
    </w:p>
    <w:p w14:paraId="3F4FCC56" w14:textId="77777777" w:rsidR="0066537A" w:rsidRDefault="00000000">
      <w:r>
        <w:t>public ApplicationDbContext(DbContextOptions&lt;ApplicationDbContext&gt; options) : base(options) { }</w:t>
      </w:r>
    </w:p>
    <w:p w14:paraId="735EE2D2" w14:textId="77777777" w:rsidR="0066537A" w:rsidRDefault="0066537A"/>
    <w:p w14:paraId="1A307B7E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 xml:space="preserve">// </w:t>
      </w:r>
      <w:proofErr w:type="spellStart"/>
      <w:r w:rsidRPr="003024A9">
        <w:rPr>
          <w:lang w:val="es-SV"/>
        </w:rPr>
        <w:t>DbSet</w:t>
      </w:r>
      <w:proofErr w:type="spellEnd"/>
      <w:r w:rsidRPr="003024A9">
        <w:rPr>
          <w:lang w:val="es-SV"/>
        </w:rPr>
        <w:t xml:space="preserve"> = Tabla en la base de datos</w:t>
      </w:r>
    </w:p>
    <w:p w14:paraId="50FE4526" w14:textId="77777777" w:rsidR="0066537A" w:rsidRDefault="00000000">
      <w:r>
        <w:t xml:space="preserve">public </w:t>
      </w:r>
      <w:proofErr w:type="spellStart"/>
      <w:r>
        <w:t>DbSet</w:t>
      </w:r>
      <w:proofErr w:type="spellEnd"/>
      <w:r>
        <w:t>&lt;</w:t>
      </w:r>
      <w:proofErr w:type="spellStart"/>
      <w:r>
        <w:t>Producto</w:t>
      </w:r>
      <w:proofErr w:type="spellEnd"/>
      <w:r>
        <w:t xml:space="preserve">&gt; </w:t>
      </w:r>
      <w:proofErr w:type="spellStart"/>
      <w:r>
        <w:t>Productos</w:t>
      </w:r>
      <w:proofErr w:type="spellEnd"/>
      <w:r>
        <w:t xml:space="preserve"> { get; set; }</w:t>
      </w:r>
    </w:p>
    <w:p w14:paraId="45AF9B5F" w14:textId="77777777" w:rsidR="0066537A" w:rsidRDefault="00000000">
      <w:r>
        <w:t>public DbSet&lt;CategoriaProducto&gt; CategoriasProducto { get; set; }</w:t>
      </w:r>
    </w:p>
    <w:p w14:paraId="7CE859CF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}</w:t>
      </w:r>
    </w:p>
    <w:p w14:paraId="78CA5348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}</w:t>
      </w:r>
    </w:p>
    <w:p w14:paraId="04E9DF61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>5. Configurar cadena de conexión</w:t>
      </w:r>
    </w:p>
    <w:p w14:paraId="1B2B4736" w14:textId="77777777" w:rsidR="0066537A" w:rsidRPr="003024A9" w:rsidRDefault="00000000">
      <w:pPr>
        <w:rPr>
          <w:lang w:val="es-SV"/>
        </w:rPr>
      </w:pPr>
      <w:r>
        <w:t>📄</w:t>
      </w:r>
      <w:r w:rsidRPr="003024A9">
        <w:rPr>
          <w:lang w:val="es-SV"/>
        </w:rPr>
        <w:t xml:space="preserve"> Archivo: </w:t>
      </w:r>
      <w:proofErr w:type="spellStart"/>
      <w:r w:rsidRPr="003024A9">
        <w:rPr>
          <w:lang w:val="es-SV"/>
        </w:rPr>
        <w:t>appsettings.json</w:t>
      </w:r>
      <w:proofErr w:type="spellEnd"/>
    </w:p>
    <w:p w14:paraId="66579438" w14:textId="77777777" w:rsidR="0066537A" w:rsidRPr="003024A9" w:rsidRDefault="0066537A">
      <w:pPr>
        <w:rPr>
          <w:lang w:val="es-SV"/>
        </w:rPr>
      </w:pPr>
    </w:p>
    <w:p w14:paraId="48DE0BA0" w14:textId="77777777" w:rsidR="0066537A" w:rsidRDefault="00000000">
      <w:r>
        <w:t>"</w:t>
      </w:r>
      <w:proofErr w:type="spellStart"/>
      <w:r>
        <w:t>ConnectionStrings</w:t>
      </w:r>
      <w:proofErr w:type="spellEnd"/>
      <w:r>
        <w:t>": {</w:t>
      </w:r>
    </w:p>
    <w:p w14:paraId="0970C674" w14:textId="77777777" w:rsidR="0066537A" w:rsidRDefault="00000000">
      <w:r>
        <w:t>"DefaultConnection": "Server=localhost;Database=SistemaProductosDB;Trusted_Connection=True;TrustServerCertificate=True;"</w:t>
      </w:r>
    </w:p>
    <w:p w14:paraId="467A1500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}</w:t>
      </w:r>
    </w:p>
    <w:p w14:paraId="54847811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 xml:space="preserve">6. Registrar el </w:t>
      </w:r>
      <w:proofErr w:type="spellStart"/>
      <w:r w:rsidRPr="003024A9">
        <w:rPr>
          <w:lang w:val="es-SV"/>
        </w:rPr>
        <w:t>DbContext</w:t>
      </w:r>
      <w:proofErr w:type="spellEnd"/>
      <w:r w:rsidRPr="003024A9">
        <w:rPr>
          <w:lang w:val="es-SV"/>
        </w:rPr>
        <w:t xml:space="preserve"> en </w:t>
      </w:r>
      <w:proofErr w:type="spellStart"/>
      <w:r w:rsidRPr="003024A9">
        <w:rPr>
          <w:lang w:val="es-SV"/>
        </w:rPr>
        <w:t>Program.cs</w:t>
      </w:r>
      <w:proofErr w:type="spellEnd"/>
    </w:p>
    <w:p w14:paraId="78FF008F" w14:textId="77777777" w:rsidR="0066537A" w:rsidRPr="003024A9" w:rsidRDefault="00000000">
      <w:pPr>
        <w:rPr>
          <w:lang w:val="es-SV"/>
        </w:rPr>
      </w:pPr>
      <w:r>
        <w:t>📄</w:t>
      </w:r>
      <w:r w:rsidRPr="003024A9">
        <w:rPr>
          <w:lang w:val="es-SV"/>
        </w:rPr>
        <w:t xml:space="preserve"> Archivo: </w:t>
      </w:r>
      <w:proofErr w:type="spellStart"/>
      <w:r w:rsidRPr="003024A9">
        <w:rPr>
          <w:lang w:val="es-SV"/>
        </w:rPr>
        <w:t>Program.cs</w:t>
      </w:r>
      <w:proofErr w:type="spellEnd"/>
    </w:p>
    <w:p w14:paraId="69C56CBA" w14:textId="77777777" w:rsidR="0066537A" w:rsidRPr="003024A9" w:rsidRDefault="0066537A">
      <w:pPr>
        <w:rPr>
          <w:lang w:val="es-SV"/>
        </w:rPr>
      </w:pPr>
    </w:p>
    <w:p w14:paraId="55E9024C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// Agregar al inicio del archivo</w:t>
      </w:r>
    </w:p>
    <w:p w14:paraId="6709F892" w14:textId="77777777" w:rsidR="0066537A" w:rsidRPr="003024A9" w:rsidRDefault="00000000">
      <w:pPr>
        <w:rPr>
          <w:lang w:val="es-SV"/>
        </w:rPr>
      </w:pPr>
      <w:proofErr w:type="spellStart"/>
      <w:r w:rsidRPr="003024A9">
        <w:rPr>
          <w:lang w:val="es-SV"/>
        </w:rPr>
        <w:t>using</w:t>
      </w:r>
      <w:proofErr w:type="spellEnd"/>
      <w:r w:rsidRPr="003024A9">
        <w:rPr>
          <w:lang w:val="es-SV"/>
        </w:rPr>
        <w:t xml:space="preserve"> </w:t>
      </w:r>
      <w:proofErr w:type="spellStart"/>
      <w:r w:rsidRPr="003024A9">
        <w:rPr>
          <w:lang w:val="es-SV"/>
        </w:rPr>
        <w:t>SistemaProductosMVC.Data</w:t>
      </w:r>
      <w:proofErr w:type="spellEnd"/>
      <w:r w:rsidRPr="003024A9">
        <w:rPr>
          <w:lang w:val="es-SV"/>
        </w:rPr>
        <w:t>;</w:t>
      </w:r>
    </w:p>
    <w:p w14:paraId="0491E683" w14:textId="77777777" w:rsidR="0066537A" w:rsidRPr="003024A9" w:rsidRDefault="0066537A">
      <w:pPr>
        <w:rPr>
          <w:lang w:val="es-SV"/>
        </w:rPr>
      </w:pPr>
    </w:p>
    <w:p w14:paraId="6C44F186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 xml:space="preserve">// Registrar el contexto antes de </w:t>
      </w:r>
      <w:proofErr w:type="spellStart"/>
      <w:r w:rsidRPr="003024A9">
        <w:rPr>
          <w:lang w:val="es-SV"/>
        </w:rPr>
        <w:t>app.Build</w:t>
      </w:r>
      <w:proofErr w:type="spellEnd"/>
      <w:r w:rsidRPr="003024A9">
        <w:rPr>
          <w:lang w:val="es-SV"/>
        </w:rPr>
        <w:t>()</w:t>
      </w:r>
    </w:p>
    <w:p w14:paraId="2BF29BE4" w14:textId="77777777" w:rsidR="0066537A" w:rsidRDefault="00000000">
      <w:proofErr w:type="spellStart"/>
      <w:r>
        <w:lastRenderedPageBreak/>
        <w:t>builder.Services.AddDbContext</w:t>
      </w:r>
      <w:proofErr w:type="spellEnd"/>
      <w:r>
        <w:t>&lt;</w:t>
      </w:r>
      <w:proofErr w:type="spellStart"/>
      <w:r>
        <w:t>ApplicationDbContext</w:t>
      </w:r>
      <w:proofErr w:type="spellEnd"/>
      <w:r>
        <w:t>&gt;(options =&gt;</w:t>
      </w:r>
    </w:p>
    <w:p w14:paraId="15533733" w14:textId="77777777" w:rsidR="0066537A" w:rsidRDefault="00000000">
      <w:r>
        <w:t>options.UseSqlServer(builder.Configuration.GetConnectionString("DefaultConnection")));</w:t>
      </w:r>
    </w:p>
    <w:p w14:paraId="347949F0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>7. Crear la base de datos</w:t>
      </w:r>
    </w:p>
    <w:p w14:paraId="2C164EAF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Desde la Consola del Administrador de Paquetes:</w:t>
      </w:r>
    </w:p>
    <w:p w14:paraId="6ED568E3" w14:textId="77777777" w:rsidR="0066537A" w:rsidRPr="003024A9" w:rsidRDefault="0066537A">
      <w:pPr>
        <w:rPr>
          <w:lang w:val="es-SV"/>
        </w:rPr>
      </w:pPr>
    </w:p>
    <w:p w14:paraId="0C25BA17" w14:textId="77777777" w:rsidR="0066537A" w:rsidRPr="003024A9" w:rsidRDefault="00000000">
      <w:pPr>
        <w:rPr>
          <w:lang w:val="es-SV"/>
        </w:rPr>
      </w:pPr>
      <w:proofErr w:type="spellStart"/>
      <w:r w:rsidRPr="003024A9">
        <w:rPr>
          <w:lang w:val="es-SV"/>
        </w:rPr>
        <w:t>Add-Migration</w:t>
      </w:r>
      <w:proofErr w:type="spellEnd"/>
      <w:r w:rsidRPr="003024A9">
        <w:rPr>
          <w:lang w:val="es-SV"/>
        </w:rPr>
        <w:t xml:space="preserve"> Inicial</w:t>
      </w:r>
    </w:p>
    <w:p w14:paraId="1E60ADF1" w14:textId="77777777" w:rsidR="0066537A" w:rsidRPr="003024A9" w:rsidRDefault="00000000">
      <w:pPr>
        <w:rPr>
          <w:lang w:val="es-SV"/>
        </w:rPr>
      </w:pPr>
      <w:proofErr w:type="spellStart"/>
      <w:r w:rsidRPr="003024A9">
        <w:rPr>
          <w:lang w:val="es-SV"/>
        </w:rPr>
        <w:t>Update-Database</w:t>
      </w:r>
      <w:proofErr w:type="spellEnd"/>
    </w:p>
    <w:p w14:paraId="7DFDC91E" w14:textId="77777777" w:rsidR="0066537A" w:rsidRPr="003024A9" w:rsidRDefault="0066537A">
      <w:pPr>
        <w:rPr>
          <w:lang w:val="es-SV"/>
        </w:rPr>
      </w:pPr>
    </w:p>
    <w:p w14:paraId="0C198A8C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 xml:space="preserve">Esto crea las tablas en la base de datos </w:t>
      </w:r>
      <w:proofErr w:type="spellStart"/>
      <w:r w:rsidRPr="003024A9">
        <w:rPr>
          <w:lang w:val="es-SV"/>
        </w:rPr>
        <w:t>SistemaProductosDB</w:t>
      </w:r>
      <w:proofErr w:type="spellEnd"/>
      <w:r w:rsidRPr="003024A9">
        <w:rPr>
          <w:lang w:val="es-SV"/>
        </w:rPr>
        <w:t>.</w:t>
      </w:r>
    </w:p>
    <w:p w14:paraId="4AE4E012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>8. Generar controladores y vistas</w:t>
      </w:r>
    </w:p>
    <w:p w14:paraId="4974E9C1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Desde la terminal en la carpeta del proyecto:</w:t>
      </w:r>
    </w:p>
    <w:p w14:paraId="25387B70" w14:textId="77777777" w:rsidR="0066537A" w:rsidRPr="003024A9" w:rsidRDefault="0066537A">
      <w:pPr>
        <w:rPr>
          <w:lang w:val="es-SV"/>
        </w:rPr>
      </w:pPr>
    </w:p>
    <w:p w14:paraId="02E447DD" w14:textId="77777777" w:rsidR="0066537A" w:rsidRDefault="00000000">
      <w:r>
        <w:t xml:space="preserve">dotnet </w:t>
      </w:r>
      <w:proofErr w:type="spellStart"/>
      <w:r>
        <w:t>aspnet-codegenerator</w:t>
      </w:r>
      <w:proofErr w:type="spellEnd"/>
      <w:r>
        <w:t xml:space="preserve"> controller -name CategoriaProductoController -m CategoriaProducto -dc ApplicationDbContext --useDefaultLayout --referenceScriptLibraries</w:t>
      </w:r>
    </w:p>
    <w:p w14:paraId="0AA5AA67" w14:textId="77777777" w:rsidR="0066537A" w:rsidRDefault="0066537A"/>
    <w:p w14:paraId="1086DEFB" w14:textId="77777777" w:rsidR="0066537A" w:rsidRDefault="00000000">
      <w:r>
        <w:t>dotnet aspnet-codegenerator controller -name ProductoController -m Producto -dc ApplicationDbContext --useDefaultLayout --referenceScriptLibraries</w:t>
      </w:r>
    </w:p>
    <w:p w14:paraId="2124F813" w14:textId="77777777" w:rsidR="0066537A" w:rsidRDefault="00000000">
      <w:pPr>
        <w:pStyle w:val="Ttulo1"/>
      </w:pPr>
      <w:r>
        <w:t>9. Agregar enlaces al menú</w:t>
      </w:r>
    </w:p>
    <w:p w14:paraId="224DC4A3" w14:textId="77777777" w:rsidR="0066537A" w:rsidRDefault="00000000">
      <w:r>
        <w:t>📄 Archivo: Views/Shared/_Layout.cshtml</w:t>
      </w:r>
    </w:p>
    <w:p w14:paraId="1C7D673D" w14:textId="77777777" w:rsidR="0066537A" w:rsidRDefault="0066537A"/>
    <w:p w14:paraId="11EE4BF8" w14:textId="77777777" w:rsidR="0066537A" w:rsidRDefault="00000000">
      <w:r>
        <w:t>&lt;li class="nav-item"&gt;</w:t>
      </w:r>
    </w:p>
    <w:p w14:paraId="7DE518C8" w14:textId="77777777" w:rsidR="0066537A" w:rsidRDefault="00000000">
      <w:r>
        <w:t>&lt;a class="nav-link text-dark" asp-controller="CategoriaProducto" asp-action="Index"&gt;Categorías&lt;/a&gt;</w:t>
      </w:r>
    </w:p>
    <w:p w14:paraId="58F4B53E" w14:textId="77777777" w:rsidR="0066537A" w:rsidRDefault="00000000">
      <w:r>
        <w:t>&lt;/li&gt;</w:t>
      </w:r>
    </w:p>
    <w:p w14:paraId="3ED9E211" w14:textId="77777777" w:rsidR="0066537A" w:rsidRDefault="00000000">
      <w:r>
        <w:t>&lt;li class="nav-item"&gt;</w:t>
      </w:r>
    </w:p>
    <w:p w14:paraId="47C27826" w14:textId="77777777" w:rsidR="0066537A" w:rsidRDefault="00000000">
      <w:r>
        <w:t>&lt;a class="nav-link text-dark" asp-controller="Producto" asp-action="Index"&gt;Productos&lt;/a&gt;</w:t>
      </w:r>
    </w:p>
    <w:p w14:paraId="0A8818B5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lastRenderedPageBreak/>
        <w:t>&lt;/</w:t>
      </w:r>
      <w:proofErr w:type="spellStart"/>
      <w:r w:rsidRPr="003024A9">
        <w:rPr>
          <w:lang w:val="es-SV"/>
        </w:rPr>
        <w:t>li</w:t>
      </w:r>
      <w:proofErr w:type="spellEnd"/>
      <w:r w:rsidRPr="003024A9">
        <w:rPr>
          <w:lang w:val="es-SV"/>
        </w:rPr>
        <w:t>&gt;</w:t>
      </w:r>
    </w:p>
    <w:p w14:paraId="2228957F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 xml:space="preserve">10. </w:t>
      </w:r>
      <w:proofErr w:type="spellStart"/>
      <w:r w:rsidRPr="003024A9">
        <w:rPr>
          <w:lang w:val="es-SV"/>
        </w:rPr>
        <w:t>Dropdown</w:t>
      </w:r>
      <w:proofErr w:type="spellEnd"/>
      <w:r w:rsidRPr="003024A9">
        <w:rPr>
          <w:lang w:val="es-SV"/>
        </w:rPr>
        <w:t xml:space="preserve"> en formulario de productos</w:t>
      </w:r>
    </w:p>
    <w:p w14:paraId="09FBF664" w14:textId="77777777" w:rsidR="0066537A" w:rsidRPr="003024A9" w:rsidRDefault="00000000">
      <w:pPr>
        <w:rPr>
          <w:lang w:val="es-SV"/>
        </w:rPr>
      </w:pPr>
      <w:r>
        <w:t>📄</w:t>
      </w:r>
      <w:r w:rsidRPr="003024A9">
        <w:rPr>
          <w:lang w:val="es-SV"/>
        </w:rPr>
        <w:t xml:space="preserve"> En </w:t>
      </w:r>
      <w:proofErr w:type="spellStart"/>
      <w:r w:rsidRPr="003024A9">
        <w:rPr>
          <w:lang w:val="es-SV"/>
        </w:rPr>
        <w:t>ProductoController.cs</w:t>
      </w:r>
      <w:proofErr w:type="spellEnd"/>
      <w:r w:rsidRPr="003024A9">
        <w:rPr>
          <w:lang w:val="es-SV"/>
        </w:rPr>
        <w:t xml:space="preserve"> (</w:t>
      </w:r>
      <w:proofErr w:type="spellStart"/>
      <w:r w:rsidRPr="003024A9">
        <w:rPr>
          <w:lang w:val="es-SV"/>
        </w:rPr>
        <w:t>Create</w:t>
      </w:r>
      <w:proofErr w:type="spellEnd"/>
      <w:r w:rsidRPr="003024A9">
        <w:rPr>
          <w:lang w:val="es-SV"/>
        </w:rPr>
        <w:t>/</w:t>
      </w:r>
      <w:proofErr w:type="spellStart"/>
      <w:r w:rsidRPr="003024A9">
        <w:rPr>
          <w:lang w:val="es-SV"/>
        </w:rPr>
        <w:t>Edit</w:t>
      </w:r>
      <w:proofErr w:type="spellEnd"/>
      <w:r w:rsidRPr="003024A9">
        <w:rPr>
          <w:lang w:val="es-SV"/>
        </w:rPr>
        <w:t>):</w:t>
      </w:r>
    </w:p>
    <w:p w14:paraId="22281839" w14:textId="77777777" w:rsidR="0066537A" w:rsidRPr="003024A9" w:rsidRDefault="0066537A">
      <w:pPr>
        <w:rPr>
          <w:lang w:val="es-SV"/>
        </w:rPr>
      </w:pPr>
    </w:p>
    <w:p w14:paraId="7735F787" w14:textId="77777777" w:rsidR="0066537A" w:rsidRPr="003024A9" w:rsidRDefault="00000000">
      <w:pPr>
        <w:rPr>
          <w:lang w:val="es-SV"/>
        </w:rPr>
      </w:pPr>
      <w:proofErr w:type="spellStart"/>
      <w:r w:rsidRPr="003024A9">
        <w:rPr>
          <w:lang w:val="es-SV"/>
        </w:rPr>
        <w:t>ViewData</w:t>
      </w:r>
      <w:proofErr w:type="spellEnd"/>
      <w:r w:rsidRPr="003024A9">
        <w:rPr>
          <w:lang w:val="es-SV"/>
        </w:rPr>
        <w:t>["</w:t>
      </w:r>
      <w:proofErr w:type="spellStart"/>
      <w:r w:rsidRPr="003024A9">
        <w:rPr>
          <w:lang w:val="es-SV"/>
        </w:rPr>
        <w:t>CategoriaProductoId</w:t>
      </w:r>
      <w:proofErr w:type="spellEnd"/>
      <w:r w:rsidRPr="003024A9">
        <w:rPr>
          <w:lang w:val="es-SV"/>
        </w:rPr>
        <w:t xml:space="preserve">"] = new </w:t>
      </w:r>
      <w:proofErr w:type="spellStart"/>
      <w:r w:rsidRPr="003024A9">
        <w:rPr>
          <w:lang w:val="es-SV"/>
        </w:rPr>
        <w:t>SelectList</w:t>
      </w:r>
      <w:proofErr w:type="spellEnd"/>
      <w:r w:rsidRPr="003024A9">
        <w:rPr>
          <w:lang w:val="es-SV"/>
        </w:rPr>
        <w:t>(_</w:t>
      </w:r>
      <w:proofErr w:type="spellStart"/>
      <w:r w:rsidRPr="003024A9">
        <w:rPr>
          <w:lang w:val="es-SV"/>
        </w:rPr>
        <w:t>context.CategoriasProducto</w:t>
      </w:r>
      <w:proofErr w:type="spellEnd"/>
      <w:r w:rsidRPr="003024A9">
        <w:rPr>
          <w:lang w:val="es-SV"/>
        </w:rPr>
        <w:t>, "Id", "Nombre", producto?.</w:t>
      </w:r>
      <w:proofErr w:type="spellStart"/>
      <w:r w:rsidRPr="003024A9">
        <w:rPr>
          <w:lang w:val="es-SV"/>
        </w:rPr>
        <w:t>CategoriaProductoId</w:t>
      </w:r>
      <w:proofErr w:type="spellEnd"/>
      <w:r w:rsidRPr="003024A9">
        <w:rPr>
          <w:lang w:val="es-SV"/>
        </w:rPr>
        <w:t>);</w:t>
      </w:r>
    </w:p>
    <w:p w14:paraId="6C65F86A" w14:textId="77777777" w:rsidR="0066537A" w:rsidRPr="003024A9" w:rsidRDefault="0066537A">
      <w:pPr>
        <w:rPr>
          <w:lang w:val="es-SV"/>
        </w:rPr>
      </w:pPr>
    </w:p>
    <w:p w14:paraId="1EF7FCCF" w14:textId="77777777" w:rsidR="0066537A" w:rsidRPr="003024A9" w:rsidRDefault="00000000">
      <w:pPr>
        <w:rPr>
          <w:lang w:val="es-SV"/>
        </w:rPr>
      </w:pPr>
      <w:r>
        <w:t>📄</w:t>
      </w:r>
      <w:r w:rsidRPr="003024A9">
        <w:rPr>
          <w:lang w:val="es-SV"/>
        </w:rPr>
        <w:t xml:space="preserve"> En </w:t>
      </w:r>
      <w:proofErr w:type="spellStart"/>
      <w:r w:rsidRPr="003024A9">
        <w:rPr>
          <w:lang w:val="es-SV"/>
        </w:rPr>
        <w:t>Create.cshtml</w:t>
      </w:r>
      <w:proofErr w:type="spellEnd"/>
      <w:r w:rsidRPr="003024A9">
        <w:rPr>
          <w:lang w:val="es-SV"/>
        </w:rPr>
        <w:t xml:space="preserve"> y </w:t>
      </w:r>
      <w:proofErr w:type="spellStart"/>
      <w:r w:rsidRPr="003024A9">
        <w:rPr>
          <w:lang w:val="es-SV"/>
        </w:rPr>
        <w:t>Edit.cshtml</w:t>
      </w:r>
      <w:proofErr w:type="spellEnd"/>
      <w:r w:rsidRPr="003024A9">
        <w:rPr>
          <w:lang w:val="es-SV"/>
        </w:rPr>
        <w:t>:</w:t>
      </w:r>
    </w:p>
    <w:p w14:paraId="2AAA663F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&lt;</w:t>
      </w:r>
      <w:proofErr w:type="spellStart"/>
      <w:r w:rsidRPr="003024A9">
        <w:rPr>
          <w:lang w:val="es-SV"/>
        </w:rPr>
        <w:t>div</w:t>
      </w:r>
      <w:proofErr w:type="spellEnd"/>
      <w:r w:rsidRPr="003024A9">
        <w:rPr>
          <w:lang w:val="es-SV"/>
        </w:rPr>
        <w:t xml:space="preserve"> </w:t>
      </w:r>
      <w:proofErr w:type="spellStart"/>
      <w:r w:rsidRPr="003024A9">
        <w:rPr>
          <w:lang w:val="es-SV"/>
        </w:rPr>
        <w:t>class</w:t>
      </w:r>
      <w:proofErr w:type="spellEnd"/>
      <w:r w:rsidRPr="003024A9">
        <w:rPr>
          <w:lang w:val="es-SV"/>
        </w:rPr>
        <w:t>="</w:t>
      </w:r>
      <w:proofErr w:type="spellStart"/>
      <w:r w:rsidRPr="003024A9">
        <w:rPr>
          <w:lang w:val="es-SV"/>
        </w:rPr>
        <w:t>form-group</w:t>
      </w:r>
      <w:proofErr w:type="spellEnd"/>
      <w:r w:rsidRPr="003024A9">
        <w:rPr>
          <w:lang w:val="es-SV"/>
        </w:rPr>
        <w:t>"&gt;</w:t>
      </w:r>
    </w:p>
    <w:p w14:paraId="66213894" w14:textId="77777777" w:rsidR="0066537A" w:rsidRDefault="00000000">
      <w:r>
        <w:t>&lt;label asp-for="</w:t>
      </w:r>
      <w:proofErr w:type="spellStart"/>
      <w:r>
        <w:t>CategoriaProductoId</w:t>
      </w:r>
      <w:proofErr w:type="spellEnd"/>
      <w:r>
        <w:t>" class="control-label"&gt;&lt;/label&gt;</w:t>
      </w:r>
    </w:p>
    <w:p w14:paraId="238480BA" w14:textId="77777777" w:rsidR="0066537A" w:rsidRDefault="00000000">
      <w:r>
        <w:t>&lt;select asp-for="CategoriaProductoId" class="form-control" asp-items="ViewBag.CategoriaProductoId"&gt;&lt;/select&gt;</w:t>
      </w:r>
    </w:p>
    <w:p w14:paraId="2D4B15D2" w14:textId="77777777" w:rsidR="0066537A" w:rsidRDefault="00000000">
      <w:r>
        <w:t>&lt;span asp-validation-for="CategoriaProductoId" class="text-danger"&gt;&lt;/span&gt;</w:t>
      </w:r>
    </w:p>
    <w:p w14:paraId="3490E03F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&lt;/</w:t>
      </w:r>
      <w:proofErr w:type="spellStart"/>
      <w:r w:rsidRPr="003024A9">
        <w:rPr>
          <w:lang w:val="es-SV"/>
        </w:rPr>
        <w:t>div</w:t>
      </w:r>
      <w:proofErr w:type="spellEnd"/>
      <w:r w:rsidRPr="003024A9">
        <w:rPr>
          <w:lang w:val="es-SV"/>
        </w:rPr>
        <w:t>&gt;</w:t>
      </w:r>
    </w:p>
    <w:p w14:paraId="34F7AB40" w14:textId="77777777" w:rsidR="0066537A" w:rsidRPr="003024A9" w:rsidRDefault="00000000">
      <w:pPr>
        <w:pStyle w:val="Ttulo1"/>
        <w:rPr>
          <w:lang w:val="es-SV"/>
        </w:rPr>
      </w:pPr>
      <w:r w:rsidRPr="003024A9">
        <w:rPr>
          <w:lang w:val="es-SV"/>
        </w:rPr>
        <w:t>¡Sistema completo!</w:t>
      </w:r>
    </w:p>
    <w:p w14:paraId="1C719257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Ya puedes:</w:t>
      </w:r>
    </w:p>
    <w:p w14:paraId="4C07D026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- Crear y editar categorías</w:t>
      </w:r>
    </w:p>
    <w:p w14:paraId="62C912A7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- Asociar productos a cada categoría</w:t>
      </w:r>
    </w:p>
    <w:p w14:paraId="56DD6A22" w14:textId="77777777" w:rsidR="0066537A" w:rsidRPr="003024A9" w:rsidRDefault="00000000">
      <w:pPr>
        <w:rPr>
          <w:lang w:val="es-SV"/>
        </w:rPr>
      </w:pPr>
      <w:r w:rsidRPr="003024A9">
        <w:rPr>
          <w:lang w:val="es-SV"/>
        </w:rPr>
        <w:t>- Mostrar datos dinámicamente en vistas</w:t>
      </w:r>
    </w:p>
    <w:p w14:paraId="1621FFC4" w14:textId="77777777" w:rsidR="003024A9" w:rsidRPr="003024A9" w:rsidRDefault="003024A9">
      <w:pPr>
        <w:rPr>
          <w:lang w:val="es-SV"/>
        </w:rPr>
      </w:pPr>
    </w:p>
    <w:p w14:paraId="7393DFEE" w14:textId="77777777" w:rsidR="003024A9" w:rsidRPr="003024A9" w:rsidRDefault="003024A9">
      <w:pPr>
        <w:rPr>
          <w:lang w:val="es-SV"/>
        </w:rPr>
      </w:pPr>
    </w:p>
    <w:p w14:paraId="01122168" w14:textId="77777777" w:rsidR="003024A9" w:rsidRPr="003024A9" w:rsidRDefault="003024A9">
      <w:pPr>
        <w:rPr>
          <w:lang w:val="es-SV"/>
        </w:rPr>
      </w:pPr>
    </w:p>
    <w:p w14:paraId="7D735EAD" w14:textId="77777777" w:rsidR="003024A9" w:rsidRPr="003024A9" w:rsidRDefault="003024A9">
      <w:pPr>
        <w:rPr>
          <w:lang w:val="es-SV"/>
        </w:rPr>
      </w:pPr>
    </w:p>
    <w:p w14:paraId="0BDBECB3" w14:textId="77777777" w:rsidR="003024A9" w:rsidRPr="003024A9" w:rsidRDefault="003024A9">
      <w:pPr>
        <w:rPr>
          <w:lang w:val="es-SV"/>
        </w:rPr>
      </w:pPr>
    </w:p>
    <w:p w14:paraId="19B224BC" w14:textId="77777777" w:rsidR="003024A9" w:rsidRPr="003024A9" w:rsidRDefault="003024A9">
      <w:pPr>
        <w:rPr>
          <w:lang w:val="es-SV"/>
        </w:rPr>
      </w:pPr>
    </w:p>
    <w:p w14:paraId="16F1ABB8" w14:textId="77777777" w:rsidR="003024A9" w:rsidRPr="003024A9" w:rsidRDefault="003024A9">
      <w:pPr>
        <w:rPr>
          <w:lang w:val="es-SV"/>
        </w:rPr>
      </w:pPr>
    </w:p>
    <w:p w14:paraId="130D9739" w14:textId="77777777" w:rsidR="003024A9" w:rsidRPr="003024A9" w:rsidRDefault="003024A9" w:rsidP="003024A9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libri" w:eastAsia="MS Gothic" w:hAnsi="Calibri" w:cs="Times New Roman"/>
          <w:color w:val="17365D" w:themeColor="text2" w:themeShade="BF"/>
          <w:spacing w:val="5"/>
          <w:kern w:val="28"/>
          <w:sz w:val="52"/>
          <w:szCs w:val="52"/>
          <w:lang w:val="es-SV"/>
        </w:rPr>
      </w:pPr>
      <w:r w:rsidRPr="003024A9">
        <w:rPr>
          <w:rFonts w:ascii="Calibri" w:eastAsia="MS Gothic" w:hAnsi="Calibri" w:cs="Times New Roman"/>
          <w:color w:val="17365D" w:themeColor="text2" w:themeShade="BF"/>
          <w:spacing w:val="5"/>
          <w:kern w:val="28"/>
          <w:sz w:val="52"/>
          <w:szCs w:val="52"/>
          <w:lang w:val="es-SV"/>
        </w:rPr>
        <w:lastRenderedPageBreak/>
        <w:t>Controladores ASP.NET Core MVC: Producto y CategoriaProducto (Comentados)</w:t>
      </w:r>
    </w:p>
    <w:p w14:paraId="0B6F0E66" w14:textId="77777777" w:rsidR="003024A9" w:rsidRPr="003024A9" w:rsidRDefault="003024A9" w:rsidP="003024A9">
      <w:pPr>
        <w:keepNext/>
        <w:keepLines/>
        <w:spacing w:before="480" w:after="0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  <w:lang w:val="es-SV"/>
        </w:rPr>
      </w:pPr>
      <w:r w:rsidRPr="003024A9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  <w:lang w:val="es-SV"/>
        </w:rPr>
        <w:t>Controlador: Producto</w:t>
      </w:r>
    </w:p>
    <w:p w14:paraId="3E88045F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ProductoController.cs</w:t>
      </w:r>
    </w:p>
    <w:p w14:paraId="031C7586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---------------------</w:t>
      </w:r>
    </w:p>
    <w:p w14:paraId="75D55451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</w:p>
    <w:p w14:paraId="1410A1F0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// Usamos los espacios de nombres necesarios</w:t>
      </w:r>
    </w:p>
    <w:p w14:paraId="5D213DFE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using Microsoft.AspNetCore.Mvc;</w:t>
      </w:r>
    </w:p>
    <w:p w14:paraId="5F540FE4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using Microsoft.AspNetCore.Mvc.Rendering;</w:t>
      </w:r>
    </w:p>
    <w:p w14:paraId="36F276C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using </w:t>
      </w:r>
      <w:proofErr w:type="spellStart"/>
      <w:r w:rsidRPr="003024A9">
        <w:rPr>
          <w:rFonts w:ascii="Cambria" w:eastAsia="MS Mincho" w:hAnsi="Cambria" w:cs="Times New Roman"/>
          <w:sz w:val="21"/>
        </w:rPr>
        <w:t>Microsoft.EntityFrameworkCore</w:t>
      </w:r>
      <w:proofErr w:type="spellEnd"/>
      <w:r w:rsidRPr="003024A9">
        <w:rPr>
          <w:rFonts w:ascii="Cambria" w:eastAsia="MS Mincho" w:hAnsi="Cambria" w:cs="Times New Roman"/>
          <w:sz w:val="21"/>
        </w:rPr>
        <w:t>;</w:t>
      </w:r>
    </w:p>
    <w:p w14:paraId="0EC32E5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using </w:t>
      </w:r>
      <w:proofErr w:type="spellStart"/>
      <w:r w:rsidRPr="003024A9">
        <w:rPr>
          <w:rFonts w:ascii="Cambria" w:eastAsia="MS Mincho" w:hAnsi="Cambria" w:cs="Times New Roman"/>
          <w:sz w:val="21"/>
        </w:rPr>
        <w:t>SistemaProductosMVC.Data</w:t>
      </w:r>
      <w:proofErr w:type="spellEnd"/>
      <w:r w:rsidRPr="003024A9">
        <w:rPr>
          <w:rFonts w:ascii="Cambria" w:eastAsia="MS Mincho" w:hAnsi="Cambria" w:cs="Times New Roman"/>
          <w:sz w:val="21"/>
        </w:rPr>
        <w:t>;</w:t>
      </w:r>
    </w:p>
    <w:p w14:paraId="70D5CA7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using </w:t>
      </w:r>
      <w:proofErr w:type="spellStart"/>
      <w:r w:rsidRPr="003024A9">
        <w:rPr>
          <w:rFonts w:ascii="Cambria" w:eastAsia="MS Mincho" w:hAnsi="Cambria" w:cs="Times New Roman"/>
          <w:sz w:val="21"/>
        </w:rPr>
        <w:t>SistemaProductosMVC.Models</w:t>
      </w:r>
      <w:proofErr w:type="spellEnd"/>
      <w:r w:rsidRPr="003024A9">
        <w:rPr>
          <w:rFonts w:ascii="Cambria" w:eastAsia="MS Mincho" w:hAnsi="Cambria" w:cs="Times New Roman"/>
          <w:sz w:val="21"/>
        </w:rPr>
        <w:t>;</w:t>
      </w:r>
    </w:p>
    <w:p w14:paraId="54C4678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0DC3B5E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namespace </w:t>
      </w:r>
      <w:proofErr w:type="spellStart"/>
      <w:r w:rsidRPr="003024A9">
        <w:rPr>
          <w:rFonts w:ascii="Cambria" w:eastAsia="MS Mincho" w:hAnsi="Cambria" w:cs="Times New Roman"/>
          <w:sz w:val="21"/>
        </w:rPr>
        <w:t>SistemaProductosMVC.Controllers</w:t>
      </w:r>
      <w:proofErr w:type="spellEnd"/>
    </w:p>
    <w:p w14:paraId="28252F7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3599A61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public class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ProductoController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: Controller</w:t>
      </w:r>
    </w:p>
    <w:p w14:paraId="6285A85B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3C98896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private </w:t>
      </w:r>
      <w:proofErr w:type="spellStart"/>
      <w:r w:rsidRPr="003024A9">
        <w:rPr>
          <w:rFonts w:ascii="Cambria" w:eastAsia="MS Mincho" w:hAnsi="Cambria" w:cs="Times New Roman"/>
          <w:sz w:val="21"/>
        </w:rPr>
        <w:t>readonly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ApplicationDbContext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_context;</w:t>
      </w:r>
    </w:p>
    <w:p w14:paraId="42DBB57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01CD84E7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public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ProductoController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ApplicationDbContext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context)</w:t>
      </w:r>
    </w:p>
    <w:p w14:paraId="4470504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23C3D29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_context = context;</w:t>
      </w:r>
    </w:p>
    <w:p w14:paraId="2A73AB53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}</w:t>
      </w:r>
    </w:p>
    <w:p w14:paraId="32806446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</w:p>
    <w:p w14:paraId="02939219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lastRenderedPageBreak/>
        <w:t>// Mostrar lista de productos con su categoría</w:t>
      </w:r>
    </w:p>
    <w:p w14:paraId="7258733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Index()</w:t>
      </w:r>
    </w:p>
    <w:p w14:paraId="4647FBCA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{</w:t>
      </w:r>
    </w:p>
    <w:p w14:paraId="52934ED2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var productos = _context.Productos.Include(p =&gt; p.CategoriaProducto);</w:t>
      </w:r>
    </w:p>
    <w:p w14:paraId="7843B157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return View(await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productos.ToListAsync</w:t>
      </w:r>
      <w:proofErr w:type="spellEnd"/>
      <w:r w:rsidRPr="003024A9">
        <w:rPr>
          <w:rFonts w:ascii="Cambria" w:eastAsia="MS Mincho" w:hAnsi="Cambria" w:cs="Times New Roman"/>
          <w:sz w:val="21"/>
        </w:rPr>
        <w:t>());</w:t>
      </w:r>
    </w:p>
    <w:p w14:paraId="57F75BC0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}</w:t>
      </w:r>
    </w:p>
    <w:p w14:paraId="4787CC69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</w:p>
    <w:p w14:paraId="3FB9B50E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// Mostrar formulario de creación</w:t>
      </w:r>
    </w:p>
    <w:p w14:paraId="5263BCEA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public IActionResult Create()</w:t>
      </w:r>
    </w:p>
    <w:p w14:paraId="57534D4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31C76DD6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proofErr w:type="spellStart"/>
      <w:r w:rsidRPr="003024A9">
        <w:rPr>
          <w:rFonts w:ascii="Cambria" w:eastAsia="MS Mincho" w:hAnsi="Cambria" w:cs="Times New Roman"/>
          <w:sz w:val="21"/>
        </w:rPr>
        <w:t>ViewData</w:t>
      </w:r>
      <w:proofErr w:type="spellEnd"/>
      <w:r w:rsidRPr="003024A9">
        <w:rPr>
          <w:rFonts w:ascii="Cambria" w:eastAsia="MS Mincho" w:hAnsi="Cambria" w:cs="Times New Roman"/>
          <w:sz w:val="21"/>
        </w:rPr>
        <w:t>["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"] = new </w:t>
      </w:r>
      <w:proofErr w:type="spellStart"/>
      <w:r w:rsidRPr="003024A9">
        <w:rPr>
          <w:rFonts w:ascii="Cambria" w:eastAsia="MS Mincho" w:hAnsi="Cambria" w:cs="Times New Roman"/>
          <w:sz w:val="21"/>
        </w:rPr>
        <w:t>SelectList</w:t>
      </w:r>
      <w:proofErr w:type="spellEnd"/>
      <w:r w:rsidRPr="003024A9">
        <w:rPr>
          <w:rFonts w:ascii="Cambria" w:eastAsia="MS Mincho" w:hAnsi="Cambria" w:cs="Times New Roman"/>
          <w:sz w:val="21"/>
        </w:rPr>
        <w:t>(_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context.CategoriasProducto</w:t>
      </w:r>
      <w:proofErr w:type="spellEnd"/>
      <w:r w:rsidRPr="003024A9">
        <w:rPr>
          <w:rFonts w:ascii="Cambria" w:eastAsia="MS Mincho" w:hAnsi="Cambria" w:cs="Times New Roman"/>
          <w:sz w:val="21"/>
        </w:rPr>
        <w:t>, "Id", "Nombre");</w:t>
      </w:r>
    </w:p>
    <w:p w14:paraId="4ACD7F9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View();</w:t>
      </w:r>
    </w:p>
    <w:p w14:paraId="48A38277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43D0F03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419B3CED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Crear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(POST)</w:t>
      </w:r>
    </w:p>
    <w:p w14:paraId="7B7D219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HttpPost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0A7F9C3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ValidateAntiForgeryToken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5C98C08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Create([Bind("</w:t>
      </w:r>
      <w:proofErr w:type="spellStart"/>
      <w:r w:rsidRPr="003024A9">
        <w:rPr>
          <w:rFonts w:ascii="Cambria" w:eastAsia="MS Mincho" w:hAnsi="Cambria" w:cs="Times New Roman"/>
          <w:sz w:val="21"/>
        </w:rPr>
        <w:t>Id,Nombre,Precio,CategoriaProductoId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")]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6B1EA6A6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11EC239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</w:t>
      </w:r>
      <w:proofErr w:type="spellStart"/>
      <w:r w:rsidRPr="003024A9">
        <w:rPr>
          <w:rFonts w:ascii="Cambria" w:eastAsia="MS Mincho" w:hAnsi="Cambria" w:cs="Times New Roman"/>
          <w:sz w:val="21"/>
        </w:rPr>
        <w:t>ModelState.IsValid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2B1D55DB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1F7386C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context.Add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2E06606D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context.SaveChangesAsync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45AE112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return </w:t>
      </w:r>
      <w:proofErr w:type="spellStart"/>
      <w:r w:rsidRPr="003024A9">
        <w:rPr>
          <w:rFonts w:ascii="Cambria" w:eastAsia="MS Mincho" w:hAnsi="Cambria" w:cs="Times New Roman"/>
          <w:sz w:val="21"/>
        </w:rPr>
        <w:t>RedirectToAction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nameof</w:t>
      </w:r>
      <w:proofErr w:type="spellEnd"/>
      <w:r w:rsidRPr="003024A9">
        <w:rPr>
          <w:rFonts w:ascii="Cambria" w:eastAsia="MS Mincho" w:hAnsi="Cambria" w:cs="Times New Roman"/>
          <w:sz w:val="21"/>
        </w:rPr>
        <w:t>(Index));</w:t>
      </w:r>
    </w:p>
    <w:p w14:paraId="41D52A63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29C7DF4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73CE3D73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proofErr w:type="spellStart"/>
      <w:r w:rsidRPr="003024A9">
        <w:rPr>
          <w:rFonts w:ascii="Cambria" w:eastAsia="MS Mincho" w:hAnsi="Cambria" w:cs="Times New Roman"/>
          <w:sz w:val="21"/>
        </w:rPr>
        <w:lastRenderedPageBreak/>
        <w:t>ViewData</w:t>
      </w:r>
      <w:proofErr w:type="spellEnd"/>
      <w:r w:rsidRPr="003024A9">
        <w:rPr>
          <w:rFonts w:ascii="Cambria" w:eastAsia="MS Mincho" w:hAnsi="Cambria" w:cs="Times New Roman"/>
          <w:sz w:val="21"/>
        </w:rPr>
        <w:t>["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"] = new </w:t>
      </w:r>
      <w:proofErr w:type="spellStart"/>
      <w:r w:rsidRPr="003024A9">
        <w:rPr>
          <w:rFonts w:ascii="Cambria" w:eastAsia="MS Mincho" w:hAnsi="Cambria" w:cs="Times New Roman"/>
          <w:sz w:val="21"/>
        </w:rPr>
        <w:t>SelectList</w:t>
      </w:r>
      <w:proofErr w:type="spellEnd"/>
      <w:r w:rsidRPr="003024A9">
        <w:rPr>
          <w:rFonts w:ascii="Cambria" w:eastAsia="MS Mincho" w:hAnsi="Cambria" w:cs="Times New Roman"/>
          <w:sz w:val="21"/>
        </w:rPr>
        <w:t>(_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context.CategoriasProducto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, "Id", "Nombre",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producto.CategoriaProductoId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4A18529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222682B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3A708D7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0AF05E9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Mostrar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formulario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de </w:t>
      </w:r>
      <w:proofErr w:type="spellStart"/>
      <w:r w:rsidRPr="003024A9">
        <w:rPr>
          <w:rFonts w:ascii="Cambria" w:eastAsia="MS Mincho" w:hAnsi="Cambria" w:cs="Times New Roman"/>
          <w:sz w:val="21"/>
        </w:rPr>
        <w:t>edición</w:t>
      </w:r>
      <w:proofErr w:type="spellEnd"/>
    </w:p>
    <w:p w14:paraId="426A3F9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Edit(int? id)</w:t>
      </w:r>
    </w:p>
    <w:p w14:paraId="01176C0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7A9874B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if (id == null)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45C2ED2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6210874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var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 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context.Productos.FindAsync</w:t>
      </w:r>
      <w:proofErr w:type="spellEnd"/>
      <w:r w:rsidRPr="003024A9">
        <w:rPr>
          <w:rFonts w:ascii="Cambria" w:eastAsia="MS Mincho" w:hAnsi="Cambria" w:cs="Times New Roman"/>
          <w:sz w:val="21"/>
        </w:rPr>
        <w:t>(id);</w:t>
      </w:r>
    </w:p>
    <w:p w14:paraId="2F22524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== null)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52BC7E4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24458B57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proofErr w:type="spellStart"/>
      <w:r w:rsidRPr="003024A9">
        <w:rPr>
          <w:rFonts w:ascii="Cambria" w:eastAsia="MS Mincho" w:hAnsi="Cambria" w:cs="Times New Roman"/>
          <w:sz w:val="21"/>
        </w:rPr>
        <w:t>ViewData</w:t>
      </w:r>
      <w:proofErr w:type="spellEnd"/>
      <w:r w:rsidRPr="003024A9">
        <w:rPr>
          <w:rFonts w:ascii="Cambria" w:eastAsia="MS Mincho" w:hAnsi="Cambria" w:cs="Times New Roman"/>
          <w:sz w:val="21"/>
        </w:rPr>
        <w:t>["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"] = new </w:t>
      </w:r>
      <w:proofErr w:type="spellStart"/>
      <w:r w:rsidRPr="003024A9">
        <w:rPr>
          <w:rFonts w:ascii="Cambria" w:eastAsia="MS Mincho" w:hAnsi="Cambria" w:cs="Times New Roman"/>
          <w:sz w:val="21"/>
        </w:rPr>
        <w:t>SelectList</w:t>
      </w:r>
      <w:proofErr w:type="spellEnd"/>
      <w:r w:rsidRPr="003024A9">
        <w:rPr>
          <w:rFonts w:ascii="Cambria" w:eastAsia="MS Mincho" w:hAnsi="Cambria" w:cs="Times New Roman"/>
          <w:sz w:val="21"/>
        </w:rPr>
        <w:t>(_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context.CategoriasProducto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, "Id", "Nombre",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producto.CategoriaProductoId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1AFF53C3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503D1A6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532BEFD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579BD01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Editar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(POST)</w:t>
      </w:r>
    </w:p>
    <w:p w14:paraId="0F8AA773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HttpPost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554696E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ValidateAntiForgeryToken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1017271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Edit(int id, [Bind("</w:t>
      </w:r>
      <w:proofErr w:type="spellStart"/>
      <w:r w:rsidRPr="003024A9">
        <w:rPr>
          <w:rFonts w:ascii="Cambria" w:eastAsia="MS Mincho" w:hAnsi="Cambria" w:cs="Times New Roman"/>
          <w:sz w:val="21"/>
        </w:rPr>
        <w:t>Id,Nombre,Precio,CategoriaProductoId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")]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634409D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4439EDB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if (id !=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producto.Id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7D62892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4834BC6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</w:t>
      </w:r>
      <w:proofErr w:type="spellStart"/>
      <w:r w:rsidRPr="003024A9">
        <w:rPr>
          <w:rFonts w:ascii="Cambria" w:eastAsia="MS Mincho" w:hAnsi="Cambria" w:cs="Times New Roman"/>
          <w:sz w:val="21"/>
        </w:rPr>
        <w:t>ModelState.IsValid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2A2C21B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7A165E1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lastRenderedPageBreak/>
        <w:t>try</w:t>
      </w:r>
    </w:p>
    <w:p w14:paraId="4723A44B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3D629D4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context.Update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0B395477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context.SaveChangesAsync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316A034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4B0C1DB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catch (</w:t>
      </w:r>
      <w:proofErr w:type="spellStart"/>
      <w:r w:rsidRPr="003024A9">
        <w:rPr>
          <w:rFonts w:ascii="Cambria" w:eastAsia="MS Mincho" w:hAnsi="Cambria" w:cs="Times New Roman"/>
          <w:sz w:val="21"/>
        </w:rPr>
        <w:t>DbUpdateConcurrencyException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2ADD09C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7CCC699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(!_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context.Productos.Any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(e =&gt; </w:t>
      </w:r>
      <w:proofErr w:type="spellStart"/>
      <w:r w:rsidRPr="003024A9">
        <w:rPr>
          <w:rFonts w:ascii="Cambria" w:eastAsia="MS Mincho" w:hAnsi="Cambria" w:cs="Times New Roman"/>
          <w:sz w:val="21"/>
        </w:rPr>
        <w:t>e.Id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==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producto.Id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))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48FB80F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else throw;</w:t>
      </w:r>
    </w:p>
    <w:p w14:paraId="738FB66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6B56A25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return </w:t>
      </w:r>
      <w:proofErr w:type="spellStart"/>
      <w:r w:rsidRPr="003024A9">
        <w:rPr>
          <w:rFonts w:ascii="Cambria" w:eastAsia="MS Mincho" w:hAnsi="Cambria" w:cs="Times New Roman"/>
          <w:sz w:val="21"/>
        </w:rPr>
        <w:t>RedirectToAction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nameof</w:t>
      </w:r>
      <w:proofErr w:type="spellEnd"/>
      <w:r w:rsidRPr="003024A9">
        <w:rPr>
          <w:rFonts w:ascii="Cambria" w:eastAsia="MS Mincho" w:hAnsi="Cambria" w:cs="Times New Roman"/>
          <w:sz w:val="21"/>
        </w:rPr>
        <w:t>(Index));</w:t>
      </w:r>
    </w:p>
    <w:p w14:paraId="759E60D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57F5B00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076E147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proofErr w:type="spellStart"/>
      <w:r w:rsidRPr="003024A9">
        <w:rPr>
          <w:rFonts w:ascii="Cambria" w:eastAsia="MS Mincho" w:hAnsi="Cambria" w:cs="Times New Roman"/>
          <w:sz w:val="21"/>
        </w:rPr>
        <w:t>ViewData</w:t>
      </w:r>
      <w:proofErr w:type="spellEnd"/>
      <w:r w:rsidRPr="003024A9">
        <w:rPr>
          <w:rFonts w:ascii="Cambria" w:eastAsia="MS Mincho" w:hAnsi="Cambria" w:cs="Times New Roman"/>
          <w:sz w:val="21"/>
        </w:rPr>
        <w:t>["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"] = new </w:t>
      </w:r>
      <w:proofErr w:type="spellStart"/>
      <w:r w:rsidRPr="003024A9">
        <w:rPr>
          <w:rFonts w:ascii="Cambria" w:eastAsia="MS Mincho" w:hAnsi="Cambria" w:cs="Times New Roman"/>
          <w:sz w:val="21"/>
        </w:rPr>
        <w:t>SelectList</w:t>
      </w:r>
      <w:proofErr w:type="spellEnd"/>
      <w:r w:rsidRPr="003024A9">
        <w:rPr>
          <w:rFonts w:ascii="Cambria" w:eastAsia="MS Mincho" w:hAnsi="Cambria" w:cs="Times New Roman"/>
          <w:sz w:val="21"/>
        </w:rPr>
        <w:t>(_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context.CategoriasProducto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, "Id", "Nombre",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producto.CategoriaProductoId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25140DF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0D68BCC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061F2EC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755183B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Confirmar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eliminación</w:t>
      </w:r>
      <w:proofErr w:type="spellEnd"/>
    </w:p>
    <w:p w14:paraId="533803DD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Delete(int? id)</w:t>
      </w:r>
    </w:p>
    <w:p w14:paraId="26F9083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3ABD9C3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if (id == null)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171DFF1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74CEB49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var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 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context.Productos.Include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(p =&gt; </w:t>
      </w:r>
      <w:proofErr w:type="spellStart"/>
      <w:r w:rsidRPr="003024A9">
        <w:rPr>
          <w:rFonts w:ascii="Cambria" w:eastAsia="MS Mincho" w:hAnsi="Cambria" w:cs="Times New Roman"/>
          <w:sz w:val="21"/>
        </w:rPr>
        <w:t>p.CategoriaProducto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).</w:t>
      </w:r>
      <w:proofErr w:type="spellStart"/>
      <w:r w:rsidRPr="003024A9">
        <w:rPr>
          <w:rFonts w:ascii="Cambria" w:eastAsia="MS Mincho" w:hAnsi="Cambria" w:cs="Times New Roman"/>
          <w:sz w:val="21"/>
        </w:rPr>
        <w:t>FirstOrDefaultAsync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(m =&gt; </w:t>
      </w:r>
      <w:proofErr w:type="spellStart"/>
      <w:r w:rsidRPr="003024A9">
        <w:rPr>
          <w:rFonts w:ascii="Cambria" w:eastAsia="MS Mincho" w:hAnsi="Cambria" w:cs="Times New Roman"/>
          <w:sz w:val="21"/>
        </w:rPr>
        <w:t>m.Id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== id);</w:t>
      </w:r>
    </w:p>
    <w:p w14:paraId="38F221E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== null)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3C0A6A5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769D5407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0CAD900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lastRenderedPageBreak/>
        <w:t>}</w:t>
      </w:r>
    </w:p>
    <w:p w14:paraId="797A026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58BBF2CD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Eliminar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(POST)</w:t>
      </w:r>
    </w:p>
    <w:p w14:paraId="3D5E8F3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HttpPost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, </w:t>
      </w:r>
      <w:proofErr w:type="spellStart"/>
      <w:r w:rsidRPr="003024A9">
        <w:rPr>
          <w:rFonts w:ascii="Cambria" w:eastAsia="MS Mincho" w:hAnsi="Cambria" w:cs="Times New Roman"/>
          <w:sz w:val="21"/>
        </w:rPr>
        <w:t>ActionName</w:t>
      </w:r>
      <w:proofErr w:type="spellEnd"/>
      <w:r w:rsidRPr="003024A9">
        <w:rPr>
          <w:rFonts w:ascii="Cambria" w:eastAsia="MS Mincho" w:hAnsi="Cambria" w:cs="Times New Roman"/>
          <w:sz w:val="21"/>
        </w:rPr>
        <w:t>("Delete")]</w:t>
      </w:r>
    </w:p>
    <w:p w14:paraId="6FA83A2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ValidateAntiForgeryToken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23CB7423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public async Task&lt;IActionResult&gt; </w:t>
      </w:r>
      <w:proofErr w:type="spellStart"/>
      <w:r w:rsidRPr="003024A9">
        <w:rPr>
          <w:rFonts w:ascii="Cambria" w:eastAsia="MS Mincho" w:hAnsi="Cambria" w:cs="Times New Roman"/>
          <w:sz w:val="21"/>
        </w:rPr>
        <w:t>DeleteConfirmed</w:t>
      </w:r>
      <w:proofErr w:type="spellEnd"/>
      <w:r w:rsidRPr="003024A9">
        <w:rPr>
          <w:rFonts w:ascii="Cambria" w:eastAsia="MS Mincho" w:hAnsi="Cambria" w:cs="Times New Roman"/>
          <w:sz w:val="21"/>
        </w:rPr>
        <w:t>(int id)</w:t>
      </w:r>
    </w:p>
    <w:p w14:paraId="4F331C56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{</w:t>
      </w:r>
    </w:p>
    <w:p w14:paraId="76D2DCDD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var producto = await _context.Productos.FindAsync(id);</w:t>
      </w:r>
    </w:p>
    <w:p w14:paraId="12701162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_context.Productos.Remove(producto);</w:t>
      </w:r>
    </w:p>
    <w:p w14:paraId="7057A34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context.SaveChangesAsync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6D1EFFD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return </w:t>
      </w:r>
      <w:proofErr w:type="spellStart"/>
      <w:r w:rsidRPr="003024A9">
        <w:rPr>
          <w:rFonts w:ascii="Cambria" w:eastAsia="MS Mincho" w:hAnsi="Cambria" w:cs="Times New Roman"/>
          <w:sz w:val="21"/>
        </w:rPr>
        <w:t>RedirectToAction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nameof</w:t>
      </w:r>
      <w:proofErr w:type="spellEnd"/>
      <w:r w:rsidRPr="003024A9">
        <w:rPr>
          <w:rFonts w:ascii="Cambria" w:eastAsia="MS Mincho" w:hAnsi="Cambria" w:cs="Times New Roman"/>
          <w:sz w:val="21"/>
        </w:rPr>
        <w:t>(Index));</w:t>
      </w:r>
    </w:p>
    <w:p w14:paraId="594954BC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}</w:t>
      </w:r>
    </w:p>
    <w:p w14:paraId="6D449FB6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}</w:t>
      </w:r>
    </w:p>
    <w:p w14:paraId="7CB00D23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}</w:t>
      </w:r>
    </w:p>
    <w:p w14:paraId="08F4FA05" w14:textId="77777777" w:rsidR="003024A9" w:rsidRPr="003024A9" w:rsidRDefault="003024A9" w:rsidP="003024A9">
      <w:pPr>
        <w:keepNext/>
        <w:keepLines/>
        <w:spacing w:before="480" w:after="0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  <w:lang w:val="es-SV"/>
        </w:rPr>
      </w:pPr>
      <w:r w:rsidRPr="003024A9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  <w:lang w:val="es-SV"/>
        </w:rPr>
        <w:t>Controlador: CategoriaProducto</w:t>
      </w:r>
    </w:p>
    <w:p w14:paraId="3928407F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CategoriaProductoController.cs</w:t>
      </w:r>
    </w:p>
    <w:p w14:paraId="583F2832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------------------------------</w:t>
      </w:r>
    </w:p>
    <w:p w14:paraId="09F5DAC3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</w:p>
    <w:p w14:paraId="37D62117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using Microsoft.AspNetCore.Mvc;</w:t>
      </w:r>
    </w:p>
    <w:p w14:paraId="2CC0365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using </w:t>
      </w:r>
      <w:proofErr w:type="spellStart"/>
      <w:r w:rsidRPr="003024A9">
        <w:rPr>
          <w:rFonts w:ascii="Cambria" w:eastAsia="MS Mincho" w:hAnsi="Cambria" w:cs="Times New Roman"/>
          <w:sz w:val="21"/>
        </w:rPr>
        <w:t>Microsoft.EntityFrameworkCore</w:t>
      </w:r>
      <w:proofErr w:type="spellEnd"/>
      <w:r w:rsidRPr="003024A9">
        <w:rPr>
          <w:rFonts w:ascii="Cambria" w:eastAsia="MS Mincho" w:hAnsi="Cambria" w:cs="Times New Roman"/>
          <w:sz w:val="21"/>
        </w:rPr>
        <w:t>;</w:t>
      </w:r>
    </w:p>
    <w:p w14:paraId="64F0756D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using </w:t>
      </w:r>
      <w:proofErr w:type="spellStart"/>
      <w:r w:rsidRPr="003024A9">
        <w:rPr>
          <w:rFonts w:ascii="Cambria" w:eastAsia="MS Mincho" w:hAnsi="Cambria" w:cs="Times New Roman"/>
          <w:sz w:val="21"/>
        </w:rPr>
        <w:t>SistemaProductosMVC.Data</w:t>
      </w:r>
      <w:proofErr w:type="spellEnd"/>
      <w:r w:rsidRPr="003024A9">
        <w:rPr>
          <w:rFonts w:ascii="Cambria" w:eastAsia="MS Mincho" w:hAnsi="Cambria" w:cs="Times New Roman"/>
          <w:sz w:val="21"/>
        </w:rPr>
        <w:t>;</w:t>
      </w:r>
    </w:p>
    <w:p w14:paraId="77D5B2A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using </w:t>
      </w:r>
      <w:proofErr w:type="spellStart"/>
      <w:r w:rsidRPr="003024A9">
        <w:rPr>
          <w:rFonts w:ascii="Cambria" w:eastAsia="MS Mincho" w:hAnsi="Cambria" w:cs="Times New Roman"/>
          <w:sz w:val="21"/>
        </w:rPr>
        <w:t>SistemaProductosMVC.Models</w:t>
      </w:r>
      <w:proofErr w:type="spellEnd"/>
      <w:r w:rsidRPr="003024A9">
        <w:rPr>
          <w:rFonts w:ascii="Cambria" w:eastAsia="MS Mincho" w:hAnsi="Cambria" w:cs="Times New Roman"/>
          <w:sz w:val="21"/>
        </w:rPr>
        <w:t>;</w:t>
      </w:r>
    </w:p>
    <w:p w14:paraId="5C34C67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6FAF2D87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namespace </w:t>
      </w:r>
      <w:proofErr w:type="spellStart"/>
      <w:r w:rsidRPr="003024A9">
        <w:rPr>
          <w:rFonts w:ascii="Cambria" w:eastAsia="MS Mincho" w:hAnsi="Cambria" w:cs="Times New Roman"/>
          <w:sz w:val="21"/>
        </w:rPr>
        <w:t>SistemaProductosMVC.Controllers</w:t>
      </w:r>
      <w:proofErr w:type="spellEnd"/>
    </w:p>
    <w:p w14:paraId="2E7293D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7C9FA75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public class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CategoriaProductoController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: Controller</w:t>
      </w:r>
    </w:p>
    <w:p w14:paraId="13E423A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lastRenderedPageBreak/>
        <w:t>{</w:t>
      </w:r>
    </w:p>
    <w:p w14:paraId="32379BC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private </w:t>
      </w:r>
      <w:proofErr w:type="spellStart"/>
      <w:r w:rsidRPr="003024A9">
        <w:rPr>
          <w:rFonts w:ascii="Cambria" w:eastAsia="MS Mincho" w:hAnsi="Cambria" w:cs="Times New Roman"/>
          <w:sz w:val="21"/>
        </w:rPr>
        <w:t>readonly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ApplicationDbContext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_context;</w:t>
      </w:r>
    </w:p>
    <w:p w14:paraId="1A5EDA7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43EEAB5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public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CategoriaProductoController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ApplicationDbContext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context)</w:t>
      </w:r>
    </w:p>
    <w:p w14:paraId="362F17D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47B2960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_context = context;</w:t>
      </w:r>
    </w:p>
    <w:p w14:paraId="29318AB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6CA36CF6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54981B7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Listado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de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categorías</w:t>
      </w:r>
      <w:proofErr w:type="spellEnd"/>
    </w:p>
    <w:p w14:paraId="6A61A47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Index()</w:t>
      </w:r>
    </w:p>
    <w:p w14:paraId="3EEFC1C6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0EE9A086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context.CategoriasProducto.ToListAsync</w:t>
      </w:r>
      <w:proofErr w:type="spellEnd"/>
      <w:r w:rsidRPr="003024A9">
        <w:rPr>
          <w:rFonts w:ascii="Cambria" w:eastAsia="MS Mincho" w:hAnsi="Cambria" w:cs="Times New Roman"/>
          <w:sz w:val="21"/>
        </w:rPr>
        <w:t>());</w:t>
      </w:r>
    </w:p>
    <w:p w14:paraId="33BFF51E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}</w:t>
      </w:r>
    </w:p>
    <w:p w14:paraId="662B61D4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</w:p>
    <w:p w14:paraId="2954EB5E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// Formulario para crear</w:t>
      </w:r>
    </w:p>
    <w:p w14:paraId="39D63776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public IActionResult Create()</w:t>
      </w:r>
    </w:p>
    <w:p w14:paraId="6A1A7A3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14CE78D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View();</w:t>
      </w:r>
    </w:p>
    <w:p w14:paraId="4FFF0ED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06EA6C63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6A4CD09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Crear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categoría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(POST)</w:t>
      </w:r>
    </w:p>
    <w:p w14:paraId="1FEB9E7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HttpPost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2D2AA14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ValidateAntiForgeryToken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577B0D0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Create([Bind("</w:t>
      </w:r>
      <w:proofErr w:type="spellStart"/>
      <w:r w:rsidRPr="003024A9">
        <w:rPr>
          <w:rFonts w:ascii="Cambria" w:eastAsia="MS Mincho" w:hAnsi="Cambria" w:cs="Times New Roman"/>
          <w:sz w:val="21"/>
        </w:rPr>
        <w:t>Id,Nombre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")]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26AF50E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2EC0ABA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</w:t>
      </w:r>
      <w:proofErr w:type="spellStart"/>
      <w:r w:rsidRPr="003024A9">
        <w:rPr>
          <w:rFonts w:ascii="Cambria" w:eastAsia="MS Mincho" w:hAnsi="Cambria" w:cs="Times New Roman"/>
          <w:sz w:val="21"/>
        </w:rPr>
        <w:t>ModelState.IsValid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3086F74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lastRenderedPageBreak/>
        <w:t>{</w:t>
      </w:r>
    </w:p>
    <w:p w14:paraId="44C9E43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context.Add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1045085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context.SaveChangesAsync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435ED7B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return </w:t>
      </w:r>
      <w:proofErr w:type="spellStart"/>
      <w:r w:rsidRPr="003024A9">
        <w:rPr>
          <w:rFonts w:ascii="Cambria" w:eastAsia="MS Mincho" w:hAnsi="Cambria" w:cs="Times New Roman"/>
          <w:sz w:val="21"/>
        </w:rPr>
        <w:t>RedirectToAction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nameof</w:t>
      </w:r>
      <w:proofErr w:type="spellEnd"/>
      <w:r w:rsidRPr="003024A9">
        <w:rPr>
          <w:rFonts w:ascii="Cambria" w:eastAsia="MS Mincho" w:hAnsi="Cambria" w:cs="Times New Roman"/>
          <w:sz w:val="21"/>
        </w:rPr>
        <w:t>(Index));</w:t>
      </w:r>
    </w:p>
    <w:p w14:paraId="2885571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1E6B43F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141ADAB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654611C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4C24AA9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Formulario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para </w:t>
      </w:r>
      <w:proofErr w:type="spellStart"/>
      <w:r w:rsidRPr="003024A9">
        <w:rPr>
          <w:rFonts w:ascii="Cambria" w:eastAsia="MS Mincho" w:hAnsi="Cambria" w:cs="Times New Roman"/>
          <w:sz w:val="21"/>
        </w:rPr>
        <w:t>editar</w:t>
      </w:r>
      <w:proofErr w:type="spellEnd"/>
    </w:p>
    <w:p w14:paraId="35B1AF56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Edit(int? id)</w:t>
      </w:r>
    </w:p>
    <w:p w14:paraId="7CA04477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2B6F7B5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if (id == null)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6EDBD16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01FC847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var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 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context.CategoriasProducto.FindAsync</w:t>
      </w:r>
      <w:proofErr w:type="spellEnd"/>
      <w:r w:rsidRPr="003024A9">
        <w:rPr>
          <w:rFonts w:ascii="Cambria" w:eastAsia="MS Mincho" w:hAnsi="Cambria" w:cs="Times New Roman"/>
          <w:sz w:val="21"/>
        </w:rPr>
        <w:t>(id);</w:t>
      </w:r>
    </w:p>
    <w:p w14:paraId="4F7226B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== null)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694311E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4D12548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5340E2A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7B44224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7FE47A3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Editar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categoría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(POST)</w:t>
      </w:r>
    </w:p>
    <w:p w14:paraId="7B31DAF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HttpPost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42A9EBC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ValidateAntiForgeryToken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0BC6239B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Edit(int id, [Bind("</w:t>
      </w:r>
      <w:proofErr w:type="spellStart"/>
      <w:r w:rsidRPr="003024A9">
        <w:rPr>
          <w:rFonts w:ascii="Cambria" w:eastAsia="MS Mincho" w:hAnsi="Cambria" w:cs="Times New Roman"/>
          <w:sz w:val="21"/>
        </w:rPr>
        <w:t>Id,Nombre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")]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4B50B8A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72C8426B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if (id !=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categoriaProducto.Id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07A8F0B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7727816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lastRenderedPageBreak/>
        <w:t>if (</w:t>
      </w:r>
      <w:proofErr w:type="spellStart"/>
      <w:r w:rsidRPr="003024A9">
        <w:rPr>
          <w:rFonts w:ascii="Cambria" w:eastAsia="MS Mincho" w:hAnsi="Cambria" w:cs="Times New Roman"/>
          <w:sz w:val="21"/>
        </w:rPr>
        <w:t>ModelState.IsValid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419C665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280E353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try</w:t>
      </w:r>
    </w:p>
    <w:p w14:paraId="441CB8F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1CF03C0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context.Update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473C057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context.SaveChangesAsync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64AAFBD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0E8CAE9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catch (</w:t>
      </w:r>
      <w:proofErr w:type="spellStart"/>
      <w:r w:rsidRPr="003024A9">
        <w:rPr>
          <w:rFonts w:ascii="Cambria" w:eastAsia="MS Mincho" w:hAnsi="Cambria" w:cs="Times New Roman"/>
          <w:sz w:val="21"/>
        </w:rPr>
        <w:t>DbUpdateConcurrencyException</w:t>
      </w:r>
      <w:proofErr w:type="spellEnd"/>
      <w:r w:rsidRPr="003024A9">
        <w:rPr>
          <w:rFonts w:ascii="Cambria" w:eastAsia="MS Mincho" w:hAnsi="Cambria" w:cs="Times New Roman"/>
          <w:sz w:val="21"/>
        </w:rPr>
        <w:t>)</w:t>
      </w:r>
    </w:p>
    <w:p w14:paraId="4611B862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30DB5AE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(!_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context.CategoriasProducto.Any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(e =&gt; </w:t>
      </w:r>
      <w:proofErr w:type="spellStart"/>
      <w:r w:rsidRPr="003024A9">
        <w:rPr>
          <w:rFonts w:ascii="Cambria" w:eastAsia="MS Mincho" w:hAnsi="Cambria" w:cs="Times New Roman"/>
          <w:sz w:val="21"/>
        </w:rPr>
        <w:t>e.Id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==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categoriaProducto.Id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))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6A3BE8F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else throw;</w:t>
      </w:r>
    </w:p>
    <w:p w14:paraId="17657F1D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2BCA292B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return </w:t>
      </w:r>
      <w:proofErr w:type="spellStart"/>
      <w:r w:rsidRPr="003024A9">
        <w:rPr>
          <w:rFonts w:ascii="Cambria" w:eastAsia="MS Mincho" w:hAnsi="Cambria" w:cs="Times New Roman"/>
          <w:sz w:val="21"/>
        </w:rPr>
        <w:t>RedirectToAction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nameof</w:t>
      </w:r>
      <w:proofErr w:type="spellEnd"/>
      <w:r w:rsidRPr="003024A9">
        <w:rPr>
          <w:rFonts w:ascii="Cambria" w:eastAsia="MS Mincho" w:hAnsi="Cambria" w:cs="Times New Roman"/>
          <w:sz w:val="21"/>
        </w:rPr>
        <w:t>(Index));</w:t>
      </w:r>
    </w:p>
    <w:p w14:paraId="059A21DA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051169C3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08130ED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5E2D465D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09F14C1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Confirmar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eliminación</w:t>
      </w:r>
      <w:proofErr w:type="spellEnd"/>
    </w:p>
    <w:p w14:paraId="0900837F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public async Task&lt;IActionResult&gt; Delete(int? id)</w:t>
      </w:r>
    </w:p>
    <w:p w14:paraId="73C145A6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{</w:t>
      </w:r>
    </w:p>
    <w:p w14:paraId="5899D91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if (id == null)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2129C423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5A562D75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var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 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context.CategoriasProducto.FirstOrDefaultAsync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(m =&gt; </w:t>
      </w:r>
      <w:proofErr w:type="spellStart"/>
      <w:r w:rsidRPr="003024A9">
        <w:rPr>
          <w:rFonts w:ascii="Cambria" w:eastAsia="MS Mincho" w:hAnsi="Cambria" w:cs="Times New Roman"/>
          <w:sz w:val="21"/>
        </w:rPr>
        <w:t>m.Id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== id);</w:t>
      </w:r>
    </w:p>
    <w:p w14:paraId="371ACAE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if (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== null) return </w:t>
      </w:r>
      <w:proofErr w:type="spellStart"/>
      <w:r w:rsidRPr="003024A9">
        <w:rPr>
          <w:rFonts w:ascii="Cambria" w:eastAsia="MS Mincho" w:hAnsi="Cambria" w:cs="Times New Roman"/>
          <w:sz w:val="21"/>
        </w:rPr>
        <w:t>NotFound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19E7D5B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6DFFA639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return View(</w:t>
      </w:r>
      <w:proofErr w:type="spellStart"/>
      <w:r w:rsidRPr="003024A9">
        <w:rPr>
          <w:rFonts w:ascii="Cambria" w:eastAsia="MS Mincho" w:hAnsi="Cambria" w:cs="Times New Roman"/>
          <w:sz w:val="21"/>
        </w:rPr>
        <w:t>categoriaProducto</w:t>
      </w:r>
      <w:proofErr w:type="spellEnd"/>
      <w:r w:rsidRPr="003024A9">
        <w:rPr>
          <w:rFonts w:ascii="Cambria" w:eastAsia="MS Mincho" w:hAnsi="Cambria" w:cs="Times New Roman"/>
          <w:sz w:val="21"/>
        </w:rPr>
        <w:t>);</w:t>
      </w:r>
    </w:p>
    <w:p w14:paraId="0398CE8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lastRenderedPageBreak/>
        <w:t>}</w:t>
      </w:r>
    </w:p>
    <w:p w14:paraId="1836A64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</w:p>
    <w:p w14:paraId="0396620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// </w:t>
      </w:r>
      <w:proofErr w:type="spellStart"/>
      <w:r w:rsidRPr="003024A9">
        <w:rPr>
          <w:rFonts w:ascii="Cambria" w:eastAsia="MS Mincho" w:hAnsi="Cambria" w:cs="Times New Roman"/>
          <w:sz w:val="21"/>
        </w:rPr>
        <w:t>Eliminar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</w:t>
      </w:r>
      <w:proofErr w:type="spellStart"/>
      <w:r w:rsidRPr="003024A9">
        <w:rPr>
          <w:rFonts w:ascii="Cambria" w:eastAsia="MS Mincho" w:hAnsi="Cambria" w:cs="Times New Roman"/>
          <w:sz w:val="21"/>
        </w:rPr>
        <w:t>categoría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 (POST)</w:t>
      </w:r>
    </w:p>
    <w:p w14:paraId="3B3AF3F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HttpPost</w:t>
      </w:r>
      <w:proofErr w:type="spellEnd"/>
      <w:r w:rsidRPr="003024A9">
        <w:rPr>
          <w:rFonts w:ascii="Cambria" w:eastAsia="MS Mincho" w:hAnsi="Cambria" w:cs="Times New Roman"/>
          <w:sz w:val="21"/>
        </w:rPr>
        <w:t xml:space="preserve">, </w:t>
      </w:r>
      <w:proofErr w:type="spellStart"/>
      <w:r w:rsidRPr="003024A9">
        <w:rPr>
          <w:rFonts w:ascii="Cambria" w:eastAsia="MS Mincho" w:hAnsi="Cambria" w:cs="Times New Roman"/>
          <w:sz w:val="21"/>
        </w:rPr>
        <w:t>ActionName</w:t>
      </w:r>
      <w:proofErr w:type="spellEnd"/>
      <w:r w:rsidRPr="003024A9">
        <w:rPr>
          <w:rFonts w:ascii="Cambria" w:eastAsia="MS Mincho" w:hAnsi="Cambria" w:cs="Times New Roman"/>
          <w:sz w:val="21"/>
        </w:rPr>
        <w:t>("Delete")]</w:t>
      </w:r>
    </w:p>
    <w:p w14:paraId="5FAE33A1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[</w:t>
      </w:r>
      <w:proofErr w:type="spellStart"/>
      <w:r w:rsidRPr="003024A9">
        <w:rPr>
          <w:rFonts w:ascii="Cambria" w:eastAsia="MS Mincho" w:hAnsi="Cambria" w:cs="Times New Roman"/>
          <w:sz w:val="21"/>
        </w:rPr>
        <w:t>ValidateAntiForgeryToken</w:t>
      </w:r>
      <w:proofErr w:type="spellEnd"/>
      <w:r w:rsidRPr="003024A9">
        <w:rPr>
          <w:rFonts w:ascii="Cambria" w:eastAsia="MS Mincho" w:hAnsi="Cambria" w:cs="Times New Roman"/>
          <w:sz w:val="21"/>
        </w:rPr>
        <w:t>]</w:t>
      </w:r>
    </w:p>
    <w:p w14:paraId="38FF8CB8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public async Task&lt;IActionResult&gt; </w:t>
      </w:r>
      <w:proofErr w:type="spellStart"/>
      <w:r w:rsidRPr="003024A9">
        <w:rPr>
          <w:rFonts w:ascii="Cambria" w:eastAsia="MS Mincho" w:hAnsi="Cambria" w:cs="Times New Roman"/>
          <w:sz w:val="21"/>
        </w:rPr>
        <w:t>DeleteConfirmed</w:t>
      </w:r>
      <w:proofErr w:type="spellEnd"/>
      <w:r w:rsidRPr="003024A9">
        <w:rPr>
          <w:rFonts w:ascii="Cambria" w:eastAsia="MS Mincho" w:hAnsi="Cambria" w:cs="Times New Roman"/>
          <w:sz w:val="21"/>
        </w:rPr>
        <w:t>(int id)</w:t>
      </w:r>
    </w:p>
    <w:p w14:paraId="3EC63188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{</w:t>
      </w:r>
    </w:p>
    <w:p w14:paraId="5466FB35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var categoriaProducto = await _context.CategoriasProducto.FindAsync(id);</w:t>
      </w:r>
    </w:p>
    <w:p w14:paraId="0DC00111" w14:textId="77777777" w:rsidR="003024A9" w:rsidRPr="003024A9" w:rsidRDefault="003024A9" w:rsidP="003024A9">
      <w:pPr>
        <w:rPr>
          <w:rFonts w:ascii="Cambria" w:eastAsia="MS Mincho" w:hAnsi="Cambria" w:cs="Times New Roman"/>
          <w:lang w:val="es-SV"/>
        </w:rPr>
      </w:pPr>
      <w:r w:rsidRPr="003024A9">
        <w:rPr>
          <w:rFonts w:ascii="Cambria" w:eastAsia="MS Mincho" w:hAnsi="Cambria" w:cs="Times New Roman"/>
          <w:sz w:val="21"/>
          <w:lang w:val="es-SV"/>
        </w:rPr>
        <w:t>_context.CategoriasProducto.Remove(categoriaProducto);</w:t>
      </w:r>
    </w:p>
    <w:p w14:paraId="19F5905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await _</w:t>
      </w:r>
      <w:proofErr w:type="spellStart"/>
      <w:r w:rsidRPr="003024A9">
        <w:rPr>
          <w:rFonts w:ascii="Cambria" w:eastAsia="MS Mincho" w:hAnsi="Cambria" w:cs="Times New Roman"/>
          <w:sz w:val="21"/>
        </w:rPr>
        <w:t>context.SaveChangesAsync</w:t>
      </w:r>
      <w:proofErr w:type="spellEnd"/>
      <w:r w:rsidRPr="003024A9">
        <w:rPr>
          <w:rFonts w:ascii="Cambria" w:eastAsia="MS Mincho" w:hAnsi="Cambria" w:cs="Times New Roman"/>
          <w:sz w:val="21"/>
        </w:rPr>
        <w:t>();</w:t>
      </w:r>
    </w:p>
    <w:p w14:paraId="7CB0198C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 xml:space="preserve">return </w:t>
      </w:r>
      <w:proofErr w:type="spellStart"/>
      <w:r w:rsidRPr="003024A9">
        <w:rPr>
          <w:rFonts w:ascii="Cambria" w:eastAsia="MS Mincho" w:hAnsi="Cambria" w:cs="Times New Roman"/>
          <w:sz w:val="21"/>
        </w:rPr>
        <w:t>RedirectToAction</w:t>
      </w:r>
      <w:proofErr w:type="spellEnd"/>
      <w:r w:rsidRPr="003024A9">
        <w:rPr>
          <w:rFonts w:ascii="Cambria" w:eastAsia="MS Mincho" w:hAnsi="Cambria" w:cs="Times New Roman"/>
          <w:sz w:val="21"/>
        </w:rPr>
        <w:t>(</w:t>
      </w:r>
      <w:proofErr w:type="spellStart"/>
      <w:r w:rsidRPr="003024A9">
        <w:rPr>
          <w:rFonts w:ascii="Cambria" w:eastAsia="MS Mincho" w:hAnsi="Cambria" w:cs="Times New Roman"/>
          <w:sz w:val="21"/>
        </w:rPr>
        <w:t>nameof</w:t>
      </w:r>
      <w:proofErr w:type="spellEnd"/>
      <w:r w:rsidRPr="003024A9">
        <w:rPr>
          <w:rFonts w:ascii="Cambria" w:eastAsia="MS Mincho" w:hAnsi="Cambria" w:cs="Times New Roman"/>
          <w:sz w:val="21"/>
        </w:rPr>
        <w:t>(Index));</w:t>
      </w:r>
    </w:p>
    <w:p w14:paraId="0AD100EE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0F1D61B0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75394B64" w14:textId="77777777" w:rsidR="003024A9" w:rsidRPr="003024A9" w:rsidRDefault="003024A9" w:rsidP="003024A9">
      <w:pPr>
        <w:rPr>
          <w:rFonts w:ascii="Cambria" w:eastAsia="MS Mincho" w:hAnsi="Cambria" w:cs="Times New Roman"/>
        </w:rPr>
      </w:pPr>
      <w:r w:rsidRPr="003024A9">
        <w:rPr>
          <w:rFonts w:ascii="Cambria" w:eastAsia="MS Mincho" w:hAnsi="Cambria" w:cs="Times New Roman"/>
          <w:sz w:val="21"/>
        </w:rPr>
        <w:t>}</w:t>
      </w:r>
    </w:p>
    <w:p w14:paraId="76847350" w14:textId="77777777" w:rsidR="003024A9" w:rsidRDefault="003024A9"/>
    <w:sectPr w:rsidR="00302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148915">
    <w:abstractNumId w:val="8"/>
  </w:num>
  <w:num w:numId="2" w16cid:durableId="239799016">
    <w:abstractNumId w:val="6"/>
  </w:num>
  <w:num w:numId="3" w16cid:durableId="935214854">
    <w:abstractNumId w:val="5"/>
  </w:num>
  <w:num w:numId="4" w16cid:durableId="421220504">
    <w:abstractNumId w:val="4"/>
  </w:num>
  <w:num w:numId="5" w16cid:durableId="1484083934">
    <w:abstractNumId w:val="7"/>
  </w:num>
  <w:num w:numId="6" w16cid:durableId="393939119">
    <w:abstractNumId w:val="3"/>
  </w:num>
  <w:num w:numId="7" w16cid:durableId="2146460256">
    <w:abstractNumId w:val="2"/>
  </w:num>
  <w:num w:numId="8" w16cid:durableId="1847550768">
    <w:abstractNumId w:val="1"/>
  </w:num>
  <w:num w:numId="9" w16cid:durableId="177250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4A9"/>
    <w:rsid w:val="00326F90"/>
    <w:rsid w:val="0066537A"/>
    <w:rsid w:val="007448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E5BFC"/>
  <w14:defaultImageDpi w14:val="300"/>
  <w15:docId w15:val="{9E380CFD-8DE2-478B-8110-19D22FAF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1528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Marisela Escobar</cp:lastModifiedBy>
  <cp:revision>2</cp:revision>
  <dcterms:created xsi:type="dcterms:W3CDTF">2013-12-23T23:15:00Z</dcterms:created>
  <dcterms:modified xsi:type="dcterms:W3CDTF">2025-07-11T05:31:00Z</dcterms:modified>
  <cp:category/>
</cp:coreProperties>
</file>